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14" w:lineRule="exact"/>
        <w:jc w:val="center"/>
        <w:sectPr>
          <w:pgSz w:w="12240" w:h="15840"/>
          <w:pgMar w:top="573" w:right="980" w:bottom="381" w:left="1080" w:header="573" w:footer="381" w:gutter="0"/>
          <w:cols w:space="720" w:num="1"/>
        </w:sectPr>
      </w:pPr>
      <w:bookmarkStart w:id="0" w:name="_bookmark0"/>
      <w:bookmarkEnd w:id="0"/>
    </w:p>
    <w:p>
      <w:pPr>
        <w:spacing w:beforeAutospacing="0" w:afterAutospacing="0" w:line="14" w:lineRule="exact"/>
        <w:jc w:val="center"/>
      </w:pPr>
      <w:r>
        <w:pict>
          <v:shape id="WS_polygon1" o:spid="_x0000_s1026" o:spt="12" type="#_x0000_t12" style="position:absolute;left:0pt;margin-left:53.5pt;margin-top:589.05pt;height:1.75pt;width:97pt;mso-position-horizontal-relative:page;mso-position-vertical-relative:page;z-index:251660288;mso-width-relative:page;mso-height-relative:page;" stroked="t" coordsize="21600,21600">
            <v:path/>
            <v:fill opacity="0f" focussize="0,0"/>
            <v:stroke weight="0.398031496062992pt" color="#000000"/>
            <v:imagedata o:title=""/>
            <o:lock v:ext="edit"/>
          </v:shape>
        </w:pict>
      </w:r>
      <w:r>
        <w:pict>
          <v:shape id="imagerId5" o:spid="_x0000_s1027" o:spt="75" type="#_x0000_t75" style="position:absolute;left:0pt;margin-left:318.1pt;margin-top:131.05pt;height:110pt;width:239.75pt;mso-position-horizontal-relative:page;mso-position-vertical-relative:page;z-index:251660288;mso-width-relative:page;mso-height-relative:page;" filled="f" coordsize="21600,21600">
            <v:path/>
            <v:fill on="f" focussize="0,0"/>
            <v:stroke/>
            <v:imagedata r:id="rId4" o:title=""/>
            <o:lock v:ext="edit" aspectratio="t"/>
          </v:shape>
        </w:pict>
      </w:r>
      <w:r>
        <w:pict>
          <v:shape id="imagerId6" o:spid="_x0000_s1028" o:spt="75" type="#_x0000_t75" style="position:absolute;left:0pt;margin-left:318.1pt;margin-top:257pt;height:108.9pt;width:239.75pt;mso-position-horizontal-relative:page;mso-position-vertical-relative:page;z-index:251660288;mso-width-relative:page;mso-height-relative:page;" filled="f" coordsize="21600,21600">
            <v:path/>
            <v:fill on="f" focussize="0,0"/>
            <v:stroke/>
            <v:imagedata r:id="rId5" o:title=""/>
            <o:lock v:ext="edit" aspectratio="t"/>
          </v:shape>
        </w:pict>
      </w:r>
    </w:p>
    <w:p>
      <w:pPr>
        <w:autoSpaceDE w:val="0"/>
        <w:autoSpaceDN w:val="0"/>
        <w:bidi w:val="0"/>
        <w:spacing w:beforeAutospacing="0" w:afterAutospacing="0" w:line="378" w:lineRule="exact"/>
        <w:ind w:left="3666" w:right="3694" w:firstLine="148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2"/>
          <w:w w:val="84"/>
          <w:kern w:val="0"/>
          <w:sz w:val="20"/>
        </w:rPr>
        <w:t>To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9"/>
          <w:w w:val="82"/>
          <w:kern w:val="0"/>
          <w:sz w:val="20"/>
        </w:rPr>
        <w:t>appear</w:t>
      </w:r>
      <w:r>
        <w:rPr>
          <w:rFonts w:ascii="Arial" w:hAnsi="Arial" w:eastAsia="Arial" w:cs="Arial"/>
          <w:bCs/>
          <w:i/>
          <w:color w:val="000000"/>
          <w:w w:val="73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3"/>
          <w:w w:val="95"/>
          <w:kern w:val="0"/>
          <w:sz w:val="20"/>
        </w:rPr>
        <w:t>in</w:t>
      </w:r>
      <w:r>
        <w:rPr>
          <w:rFonts w:ascii="Arial" w:hAnsi="Arial" w:eastAsia="Arial" w:cs="Arial"/>
          <w:bCs/>
          <w:i/>
          <w:color w:val="000000"/>
          <w:w w:val="84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w w:val="94"/>
          <w:kern w:val="0"/>
          <w:sz w:val="20"/>
        </w:rPr>
        <w:t>ACM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w w:val="93"/>
          <w:kern w:val="0"/>
          <w:sz w:val="20"/>
        </w:rPr>
        <w:t>TOG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1"/>
          <w:w w:val="91"/>
          <w:kern w:val="0"/>
          <w:sz w:val="20"/>
        </w:rPr>
        <w:t>32(4).</w:t>
      </w:r>
      <w:r>
        <w:rPr>
          <w:rFonts w:ascii="Arial" w:hAnsi="Arial" w:eastAsia="Arial" w:cs="Arial"/>
          <w:bCs/>
          <w:i/>
          <w:color w:val="000000"/>
          <w:w w:val="98"/>
          <w:kern w:val="0"/>
          <w:sz w:val="20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102"/>
          <w:kern w:val="0"/>
          <w:sz w:val="26"/>
        </w:rPr>
        <w:t>Position</w:t>
      </w:r>
      <w:r>
        <w:rPr>
          <w:rFonts w:ascii="Arial" w:hAnsi="Arial" w:eastAsia="Arial" w:cs="Arial"/>
          <w:b/>
          <w:bCs/>
          <w:color w:val="000000"/>
          <w:spacing w:val="2"/>
          <w:kern w:val="0"/>
          <w:sz w:val="26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4"/>
          <w:w w:val="104"/>
          <w:kern w:val="0"/>
          <w:sz w:val="26"/>
        </w:rPr>
        <w:t>Based</w:t>
      </w:r>
      <w:r>
        <w:rPr>
          <w:rFonts w:ascii="Arial" w:hAnsi="Arial" w:eastAsia="Arial" w:cs="Arial"/>
          <w:b/>
          <w:bCs/>
          <w:color w:val="000000"/>
          <w:spacing w:val="1"/>
          <w:kern w:val="0"/>
          <w:sz w:val="26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2"/>
          <w:kern w:val="0"/>
          <w:sz w:val="26"/>
        </w:rPr>
        <w:t>Fluids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space="0" w:num="1"/>
        </w:sectPr>
      </w:pPr>
    </w:p>
    <w:p>
      <w:pPr>
        <w:autoSpaceDE w:val="0"/>
        <w:autoSpaceDN w:val="0"/>
        <w:spacing w:beforeAutospacing="0" w:afterAutospacing="0" w:line="24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78" w:lineRule="exact"/>
        <w:ind w:left="3428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4"/>
          <w:w w:val="93"/>
          <w:kern w:val="0"/>
          <w:sz w:val="20"/>
        </w:rPr>
        <w:t>Miles</w:t>
      </w:r>
      <w:r>
        <w:rPr>
          <w:rFonts w:ascii="Arial" w:hAnsi="Arial" w:eastAsia="Arial" w:cs="Arial"/>
          <w:bCs/>
          <w:color w:val="000000"/>
          <w:w w:val="82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w w:val="93"/>
          <w:kern w:val="0"/>
          <w:sz w:val="20"/>
        </w:rPr>
        <w:t>Macklin</w:t>
      </w:r>
    </w:p>
    <w:p>
      <w:pPr>
        <w:autoSpaceDE w:val="0"/>
        <w:autoSpaceDN w:val="0"/>
        <w:bidi w:val="0"/>
        <w:spacing w:before="198" w:beforeAutospacing="0" w:afterAutospacing="0" w:line="139" w:lineRule="exact"/>
        <w:jc w:val="left"/>
        <w:rPr>
          <w:rFonts w:hint="eastAsia"/>
        </w:rPr>
      </w:pPr>
      <w:r>
        <w:br w:type="column"/>
      </w:r>
      <w:r>
        <w:rPr>
          <w:rFonts w:ascii="Arial Unicode MS" w:hAnsi="Arial Unicode MS" w:eastAsia="Arial Unicode MS" w:cs="Arial Unicode MS"/>
          <w:bCs/>
          <w:i/>
          <w:color w:val="000000"/>
          <w:spacing w:val="13"/>
          <w:w w:val="104"/>
          <w:kern w:val="0"/>
          <w:sz w:val="15"/>
        </w:rPr>
        <w:t>∗</w:t>
      </w:r>
    </w:p>
    <w:p>
      <w:pPr>
        <w:autoSpaceDE w:val="0"/>
        <w:autoSpaceDN w:val="0"/>
        <w:spacing w:beforeAutospacing="0" w:afterAutospacing="0" w:line="24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78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5"/>
          <w:w w:val="87"/>
          <w:kern w:val="0"/>
          <w:sz w:val="20"/>
        </w:rPr>
        <w:t>Matthias</w:t>
      </w:r>
      <w:r>
        <w:rPr>
          <w:rFonts w:ascii="Arial" w:hAnsi="Arial" w:eastAsia="Arial" w:cs="Arial"/>
          <w:bCs/>
          <w:color w:val="000000"/>
          <w:w w:val="8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70"/>
          <w:kern w:val="0"/>
          <w:sz w:val="20"/>
        </w:rPr>
        <w:t>M¨</w:t>
      </w:r>
      <w:r>
        <w:rPr>
          <w:rFonts w:ascii="Arial" w:hAnsi="Arial" w:eastAsia="Arial" w:cs="Arial"/>
          <w:bCs/>
          <w:color w:val="000000"/>
          <w:spacing w:val="-3"/>
          <w:w w:val="86"/>
          <w:kern w:val="0"/>
          <w:sz w:val="20"/>
        </w:rPr>
        <w:t>u</w:t>
      </w:r>
      <w:r>
        <w:rPr>
          <w:rFonts w:ascii="Arial" w:hAnsi="Arial" w:eastAsia="Arial" w:cs="Arial"/>
          <w:bCs/>
          <w:color w:val="000000"/>
          <w:spacing w:val="0"/>
          <w:kern w:val="0"/>
          <w:sz w:val="20"/>
        </w:rPr>
        <w:t>ller</w:t>
      </w:r>
    </w:p>
    <w:p>
      <w:pPr>
        <w:autoSpaceDE w:val="0"/>
        <w:autoSpaceDN w:val="0"/>
        <w:bidi w:val="0"/>
        <w:spacing w:before="209" w:beforeAutospacing="0" w:afterAutospacing="0" w:line="131" w:lineRule="exact"/>
        <w:jc w:val="left"/>
        <w:rPr>
          <w:rFonts w:hint="eastAsia"/>
        </w:rPr>
      </w:pPr>
      <w:r>
        <w:br w:type="column"/>
      </w:r>
      <w:r>
        <w:rPr>
          <w:rFonts w:ascii="宋体" w:hAnsi="宋体" w:eastAsia="宋体" w:cs="宋体"/>
          <w:bCs/>
          <w:color w:val="000000"/>
          <w:spacing w:val="-1"/>
          <w:kern w:val="0"/>
          <w:sz w:val="15"/>
        </w:rPr>
        <w:t>†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4">
            <w:col w:w="4626" w:space="20"/>
            <w:col w:w="134" w:space="532"/>
            <w:col w:w="1320" w:space="20"/>
            <w:col w:w="3528"/>
          </w:cols>
        </w:sectPr>
      </w:pPr>
    </w:p>
    <w:p>
      <w:pPr>
        <w:autoSpaceDE w:val="0"/>
        <w:autoSpaceDN w:val="0"/>
        <w:spacing w:beforeAutospacing="0" w:afterAutospacing="0" w:line="30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78" w:lineRule="exact"/>
        <w:ind w:left="4686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7"/>
          <w:kern w:val="0"/>
          <w:sz w:val="20"/>
        </w:rPr>
        <w:t>NVIDIA</w:t>
      </w:r>
    </w:p>
    <w:p>
      <w:pPr>
        <w:autoSpaceDE w:val="0"/>
        <w:autoSpaceDN w:val="0"/>
        <w:spacing w:beforeAutospacing="0" w:afterAutospacing="0" w:line="4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7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Abstract</w:t>
      </w:r>
    </w:p>
    <w:p>
      <w:pPr>
        <w:autoSpaceDE w:val="0"/>
        <w:autoSpaceDN w:val="0"/>
        <w:bidi w:val="0"/>
        <w:spacing w:before="231" w:beforeAutospacing="0" w:afterAutospacing="0" w:line="16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simulation,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enforcing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incompressibility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crucial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real-</w:t>
      </w:r>
    </w:p>
    <w:p>
      <w:pPr>
        <w:autoSpaceDE w:val="0"/>
        <w:autoSpaceDN w:val="0"/>
        <w:bidi w:val="0"/>
        <w:spacing w:before="39" w:beforeAutospacing="0" w:afterAutospacing="0" w:line="16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ism;</w:t>
      </w:r>
      <w:r>
        <w:rPr>
          <w:rFonts w:ascii="Arial" w:hAnsi="Arial" w:eastAsia="Arial" w:cs="Arial"/>
          <w:bCs/>
          <w:color w:val="000000"/>
          <w:spacing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4"/>
          <w:kern w:val="0"/>
          <w:sz w:val="18"/>
        </w:rPr>
        <w:t>it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also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computationally</w:t>
      </w:r>
      <w:r>
        <w:rPr>
          <w:rFonts w:ascii="Arial" w:hAnsi="Arial" w:eastAsia="Arial" w:cs="Arial"/>
          <w:bCs/>
          <w:color w:val="000000"/>
          <w:spacing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expensive.</w:t>
      </w:r>
      <w:r>
        <w:rPr>
          <w:rFonts w:ascii="Arial" w:hAnsi="Arial" w:eastAsia="Arial" w:cs="Arial"/>
          <w:bCs/>
          <w:color w:val="000000"/>
          <w:spacing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Recent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work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has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im-</w:t>
      </w:r>
    </w:p>
    <w:p>
      <w:pPr>
        <w:autoSpaceDE w:val="0"/>
        <w:autoSpaceDN w:val="0"/>
        <w:bidi w:val="0"/>
        <w:spacing w:before="39" w:beforeAutospacing="0" w:afterAutospacing="0" w:line="161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proved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ef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ﬁciency,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but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>still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requires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time-steps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impractical</w:t>
      </w:r>
    </w:p>
    <w:p>
      <w:pPr>
        <w:autoSpaceDE w:val="0"/>
        <w:autoSpaceDN w:val="0"/>
        <w:bidi w:val="0"/>
        <w:spacing w:before="39" w:beforeAutospacing="0" w:afterAutospacing="0" w:line="16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real-time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applications.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work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present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an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iterative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den-</w:t>
      </w:r>
    </w:p>
    <w:p>
      <w:pPr>
        <w:autoSpaceDE w:val="0"/>
        <w:autoSpaceDN w:val="0"/>
        <w:bidi w:val="0"/>
        <w:spacing w:before="39" w:beforeAutospacing="0" w:afterAutospacing="0" w:line="160" w:lineRule="exact"/>
        <w:jc w:val="left"/>
        <w:rPr>
          <w:rFonts w:hint="eastAsia"/>
          <w:color w:val="4F81BD" w:themeColor="accent1"/>
        </w:rPr>
      </w:pP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sity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solver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integrated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into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7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4F81BD" w:themeColor="accent1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14"/>
          <w:kern w:val="0"/>
          <w:sz w:val="18"/>
        </w:rPr>
        <w:t>Based</w:t>
      </w:r>
      <w:r>
        <w:rPr>
          <w:rFonts w:ascii="Arial" w:hAnsi="Arial" w:eastAsia="Arial" w:cs="Arial"/>
          <w:bCs/>
          <w:color w:val="4F81BD" w:themeColor="accent1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8"/>
          <w:kern w:val="0"/>
          <w:sz w:val="18"/>
        </w:rPr>
        <w:t>Dynamics</w:t>
      </w:r>
      <w:r>
        <w:rPr>
          <w:rFonts w:ascii="Arial" w:hAnsi="Arial" w:eastAsia="Arial" w:cs="Arial"/>
          <w:bCs/>
          <w:color w:val="4F81BD" w:themeColor="accent1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7"/>
          <w:kern w:val="0"/>
          <w:sz w:val="18"/>
        </w:rPr>
        <w:t>framework</w:t>
      </w:r>
      <w:r>
        <w:rPr>
          <w:rFonts w:ascii="Arial" w:hAnsi="Arial" w:eastAsia="Arial" w:cs="Arial"/>
          <w:bCs/>
          <w:color w:val="4F81BD" w:themeColor="accent1"/>
          <w:w w:val="6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39" w:beforeAutospacing="0" w:afterAutospacing="0" w:line="160" w:lineRule="exact"/>
        <w:jc w:val="left"/>
        <w:rPr>
          <w:rFonts w:hint="eastAsia"/>
          <w:color w:val="FF0000"/>
        </w:rPr>
      </w:pPr>
      <w:r>
        <w:rPr>
          <w:rFonts w:ascii="Arial" w:hAnsi="Arial" w:eastAsia="Arial" w:cs="Arial"/>
          <w:bCs/>
          <w:color w:val="4F81BD" w:themeColor="accent1"/>
          <w:spacing w:val="-4"/>
          <w:kern w:val="0"/>
          <w:sz w:val="18"/>
        </w:rPr>
        <w:t>(PBD)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0"/>
          <w:kern w:val="0"/>
          <w:sz w:val="18"/>
        </w:rPr>
        <w:t>By</w:t>
      </w:r>
      <w:r>
        <w:rPr>
          <w:rFonts w:ascii="Arial" w:hAnsi="Arial" w:eastAsia="Arial" w:cs="Arial"/>
          <w:bCs/>
          <w:color w:val="FF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4"/>
          <w:kern w:val="0"/>
          <w:sz w:val="18"/>
        </w:rPr>
        <w:t>formulating</w:t>
      </w:r>
      <w:r>
        <w:rPr>
          <w:rFonts w:ascii="Arial" w:hAnsi="Arial" w:eastAsia="Arial" w:cs="Arial"/>
          <w:bCs/>
          <w:color w:val="FF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FF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t>solving</w:t>
      </w:r>
      <w:r>
        <w:rPr>
          <w:rFonts w:ascii="Arial" w:hAnsi="Arial" w:eastAsia="Arial" w:cs="Arial"/>
          <w:bCs/>
          <w:color w:val="FF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FF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3"/>
          <w:kern w:val="0"/>
          <w:sz w:val="18"/>
        </w:rPr>
        <w:t>set</w:t>
      </w:r>
      <w:r>
        <w:rPr>
          <w:rFonts w:ascii="Arial" w:hAnsi="Arial" w:eastAsia="Arial" w:cs="Arial"/>
          <w:bCs/>
          <w:color w:val="FF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FF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t>positional</w:t>
      </w:r>
      <w:r>
        <w:rPr>
          <w:rFonts w:ascii="Arial" w:hAnsi="Arial" w:eastAsia="Arial" w:cs="Arial"/>
          <w:bCs/>
          <w:color w:val="FF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constraints</w:t>
      </w:r>
    </w:p>
    <w:p>
      <w:pPr>
        <w:autoSpaceDE w:val="0"/>
        <w:autoSpaceDN w:val="0"/>
        <w:bidi w:val="0"/>
        <w:spacing w:beforeAutospacing="0" w:afterAutospacing="0" w:line="199" w:lineRule="exact"/>
        <w:ind w:right="543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FF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9"/>
          <w:kern w:val="0"/>
          <w:sz w:val="18"/>
        </w:rPr>
        <w:t>enforce</w:t>
      </w:r>
      <w:r>
        <w:rPr>
          <w:rFonts w:ascii="Arial" w:hAnsi="Arial" w:eastAsia="Arial" w:cs="Arial"/>
          <w:bCs/>
          <w:color w:val="FF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0"/>
          <w:kern w:val="0"/>
          <w:sz w:val="18"/>
        </w:rPr>
        <w:t>constant</w:t>
      </w:r>
      <w:r>
        <w:rPr>
          <w:rFonts w:ascii="Arial" w:hAnsi="Arial" w:eastAsia="Arial" w:cs="Arial"/>
          <w:bCs/>
          <w:color w:val="FF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9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allows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similar</w:t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incom-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pressibility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convergence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modern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smoothed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hydro-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dynamic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(SPH)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solvers,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but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inherits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stability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of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geometric,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dynamics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method,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allowing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large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time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steps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suit-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able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real-time</w:t>
      </w:r>
      <w:r>
        <w:rPr>
          <w:rFonts w:ascii="Arial" w:hAnsi="Arial" w:eastAsia="Arial" w:cs="Arial"/>
          <w:bCs/>
          <w:color w:val="000000"/>
          <w:w w:val="7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applications.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8"/>
          <w:kern w:val="0"/>
          <w:sz w:val="18"/>
          <w14:textFill>
            <w14:solidFill>
              <w14:schemeClr w14:val="accent6"/>
            </w14:solidFill>
          </w14:textFill>
        </w:rPr>
        <w:t>We</w:t>
      </w:r>
      <w:r>
        <w:rPr>
          <w:rFonts w:ascii="Arial" w:hAnsi="Arial" w:eastAsia="Arial" w:cs="Arial"/>
          <w:bCs/>
          <w:color w:val="F79646" w:themeColor="accent6"/>
          <w:w w:val="76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8"/>
          <w:kern w:val="0"/>
          <w:sz w:val="18"/>
          <w14:textFill>
            <w14:solidFill>
              <w14:schemeClr w14:val="accent6"/>
            </w14:solidFill>
          </w14:textFill>
        </w:rPr>
        <w:t>incorporate</w:t>
      </w:r>
      <w:r>
        <w:rPr>
          <w:rFonts w:ascii="Arial" w:hAnsi="Arial" w:eastAsia="Arial" w:cs="Arial"/>
          <w:bCs/>
          <w:color w:val="F79646" w:themeColor="accent6"/>
          <w:w w:val="86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5"/>
          <w:kern w:val="0"/>
          <w:sz w:val="18"/>
          <w14:textFill>
            <w14:solidFill>
              <w14:schemeClr w14:val="accent6"/>
            </w14:solidFill>
          </w14:textFill>
        </w:rPr>
        <w:t>an</w:t>
      </w:r>
      <w:r>
        <w:rPr>
          <w:rFonts w:ascii="Arial" w:hAnsi="Arial" w:eastAsia="Arial" w:cs="Arial"/>
          <w:bCs/>
          <w:color w:val="F79646" w:themeColor="accent6"/>
          <w:w w:val="75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3"/>
          <w:kern w:val="0"/>
          <w:sz w:val="18"/>
          <w14:textFill>
            <w14:solidFill>
              <w14:schemeClr w14:val="accent6"/>
            </w14:solidFill>
          </w14:textFill>
        </w:rPr>
        <w:t>arti</w:t>
      </w:r>
      <w:r>
        <w:rPr>
          <w:rFonts w:ascii="Arial" w:hAnsi="Arial" w:eastAsia="Arial" w:cs="Arial"/>
          <w:bCs/>
          <w:color w:val="F79646" w:themeColor="accent6"/>
          <w:spacing w:val="0"/>
          <w:kern w:val="0"/>
          <w:sz w:val="18"/>
          <w14:textFill>
            <w14:solidFill>
              <w14:schemeClr w14:val="accent6"/>
            </w14:solidFill>
          </w14:textFill>
        </w:rPr>
        <w:t>ﬁcial</w:t>
      </w:r>
      <w:r>
        <w:rPr>
          <w:rFonts w:ascii="Arial" w:hAnsi="Arial" w:eastAsia="Arial" w:cs="Arial"/>
          <w:bCs/>
          <w:color w:val="F79646" w:themeColor="accent6"/>
          <w:w w:val="75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3"/>
          <w:kern w:val="0"/>
          <w:sz w:val="18"/>
          <w14:textFill>
            <w14:solidFill>
              <w14:schemeClr w14:val="accent6"/>
            </w14:solidFill>
          </w14:textFill>
        </w:rPr>
        <w:t>pressure</w:t>
      </w:r>
      <w:r>
        <w:rPr>
          <w:rFonts w:ascii="Arial" w:hAnsi="Arial" w:eastAsia="Arial" w:cs="Arial"/>
          <w:bCs/>
          <w:color w:val="F79646" w:themeColor="accent6"/>
          <w:spacing w:val="1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8"/>
          <w:kern w:val="0"/>
          <w:sz w:val="18"/>
          <w14:textFill>
            <w14:solidFill>
              <w14:schemeClr w14:val="accent6"/>
            </w14:solidFill>
          </w14:textFill>
        </w:rPr>
        <w:t>term</w:t>
      </w:r>
      <w:r>
        <w:rPr>
          <w:rFonts w:ascii="Arial" w:hAnsi="Arial" w:eastAsia="Arial" w:cs="Arial"/>
          <w:bCs/>
          <w:color w:val="000000"/>
          <w:w w:val="7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w w:val="7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improves</w:t>
      </w:r>
      <w:r>
        <w:rPr>
          <w:rFonts w:ascii="Arial" w:hAnsi="Arial" w:eastAsia="Arial" w:cs="Arial"/>
          <w:bCs/>
          <w:color w:val="000000"/>
          <w:w w:val="6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distribution,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creates</w:t>
      </w:r>
      <w:r>
        <w:rPr>
          <w:rFonts w:ascii="Arial" w:hAnsi="Arial" w:eastAsia="Arial" w:cs="Arial"/>
          <w:bCs/>
          <w:color w:val="000000"/>
          <w:w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tension,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lowers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neighborhood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requirements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traditional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SPH.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Finally,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address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issue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energy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loss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  <w14:textFill>
            <w14:solidFill>
              <w14:schemeClr w14:val="accent6"/>
            </w14:solidFill>
          </w14:textFill>
        </w:rPr>
        <w:t>applying</w:t>
      </w:r>
      <w:r>
        <w:rPr>
          <w:rFonts w:ascii="Arial" w:hAnsi="Arial" w:eastAsia="Arial" w:cs="Arial"/>
          <w:bCs/>
          <w:color w:val="F79646" w:themeColor="accent6"/>
          <w:spacing w:val="4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"/>
          <w:kern w:val="0"/>
          <w:sz w:val="18"/>
          <w14:textFill>
            <w14:solidFill>
              <w14:schemeClr w14:val="accent6"/>
            </w14:solidFill>
          </w14:textFill>
        </w:rPr>
        <w:t>vorticity</w:t>
      </w:r>
      <w:r>
        <w:rPr>
          <w:rFonts w:ascii="Arial" w:hAnsi="Arial" w:eastAsia="Arial" w:cs="Arial"/>
          <w:bCs/>
          <w:color w:val="F79646" w:themeColor="accent6"/>
          <w:spacing w:val="9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  <w14:textFill>
            <w14:solidFill>
              <w14:schemeClr w14:val="accent6"/>
            </w14:solidFill>
          </w14:textFill>
        </w:rPr>
        <w:t>con</w:t>
      </w:r>
      <w:r>
        <w:rPr>
          <w:rFonts w:ascii="Arial" w:hAnsi="Arial" w:eastAsia="Arial" w:cs="Arial"/>
          <w:bCs/>
          <w:color w:val="F79646" w:themeColor="accent6"/>
          <w:spacing w:val="-6"/>
          <w:kern w:val="0"/>
          <w:sz w:val="18"/>
          <w14:textFill>
            <w14:solidFill>
              <w14:schemeClr w14:val="accent6"/>
            </w14:solidFill>
          </w14:textFill>
        </w:rPr>
        <w:t>ﬁne-</w:t>
      </w:r>
      <w:r>
        <w:rPr>
          <w:rFonts w:ascii="Arial" w:hAnsi="Arial" w:eastAsia="Arial" w:cs="Arial"/>
          <w:bCs/>
          <w:color w:val="F79646" w:themeColor="accent6"/>
          <w:spacing w:val="2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  <w14:textFill>
            <w14:solidFill>
              <w14:schemeClr w14:val="accent6"/>
            </w14:solidFill>
          </w14:textFill>
        </w:rPr>
        <w:t>ment</w:t>
      </w:r>
      <w:r>
        <w:rPr>
          <w:rFonts w:ascii="Arial" w:hAnsi="Arial" w:eastAsia="Arial" w:cs="Arial"/>
          <w:bCs/>
          <w:color w:val="F79646" w:themeColor="accent6"/>
          <w:w w:val="87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8"/>
          <w:kern w:val="0"/>
          <w:sz w:val="18"/>
          <w14:textFill>
            <w14:solidFill>
              <w14:schemeClr w14:val="accent6"/>
            </w14:solidFill>
          </w14:textFill>
        </w:rPr>
        <w:t>as</w:t>
      </w:r>
      <w:r>
        <w:rPr>
          <w:rFonts w:ascii="Arial" w:hAnsi="Arial" w:eastAsia="Arial" w:cs="Arial"/>
          <w:bCs/>
          <w:color w:val="F79646" w:themeColor="accent6"/>
          <w:w w:val="82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8"/>
          <w:kern w:val="0"/>
          <w:sz w:val="18"/>
          <w14:textFill>
            <w14:solidFill>
              <w14:schemeClr w14:val="accent6"/>
            </w14:solidFill>
          </w14:textFill>
        </w:rPr>
        <w:t>a</w:t>
      </w:r>
      <w:r>
        <w:rPr>
          <w:rFonts w:ascii="Arial" w:hAnsi="Arial" w:eastAsia="Arial" w:cs="Arial"/>
          <w:bCs/>
          <w:color w:val="F79646" w:themeColor="accent6"/>
          <w:w w:val="87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3"/>
          <w:kern w:val="0"/>
          <w:sz w:val="18"/>
          <w14:textFill>
            <w14:solidFill>
              <w14:schemeClr w14:val="accent6"/>
            </w14:solidFill>
          </w14:textFill>
        </w:rPr>
        <w:t>velocity</w:t>
      </w:r>
      <w:r>
        <w:rPr>
          <w:rFonts w:ascii="Arial" w:hAnsi="Arial" w:eastAsia="Arial" w:cs="Arial"/>
          <w:bCs/>
          <w:color w:val="F79646" w:themeColor="accent6"/>
          <w:w w:val="89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  <w14:textFill>
            <w14:solidFill>
              <w14:schemeClr w14:val="accent6"/>
            </w14:solidFill>
          </w14:textFill>
        </w:rPr>
        <w:t>post</w:t>
      </w:r>
      <w:r>
        <w:rPr>
          <w:rFonts w:ascii="Arial" w:hAnsi="Arial" w:eastAsia="Arial" w:cs="Arial"/>
          <w:bCs/>
          <w:color w:val="F79646" w:themeColor="accent6"/>
          <w:w w:val="86"/>
          <w:kern w:val="0"/>
          <w:sz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2"/>
          <w:kern w:val="0"/>
          <w:sz w:val="18"/>
          <w14:textFill>
            <w14:solidFill>
              <w14:schemeClr w14:val="accent6"/>
            </w14:solidFill>
          </w14:textFill>
        </w:rPr>
        <w:t>process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.</w:t>
      </w:r>
    </w:p>
    <w:p>
      <w:pPr>
        <w:autoSpaceDE w:val="0"/>
        <w:autoSpaceDN w:val="0"/>
        <w:spacing w:beforeAutospacing="0" w:afterAutospacing="0" w:line="25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90" w:lineRule="exact"/>
        <w:ind w:right="543"/>
        <w:jc w:val="both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18"/>
        </w:rPr>
        <w:t>CR</w:t>
      </w:r>
      <w:r>
        <w:rPr>
          <w:rFonts w:ascii="Arial" w:hAnsi="Arial" w:eastAsia="Arial" w:cs="Arial"/>
          <w:b/>
          <w:bCs/>
          <w:color w:val="000000"/>
          <w:spacing w:val="2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5"/>
          <w:w w:val="83"/>
          <w:kern w:val="0"/>
          <w:sz w:val="18"/>
        </w:rPr>
        <w:t>Categories:</w:t>
      </w:r>
      <w:r>
        <w:rPr>
          <w:rFonts w:ascii="Arial" w:hAnsi="Arial" w:eastAsia="Arial" w:cs="Arial"/>
          <w:b/>
          <w:bCs/>
          <w:color w:val="000000"/>
          <w:spacing w:val="1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I.3.5</w:t>
      </w:r>
      <w:r>
        <w:rPr>
          <w:rFonts w:ascii="Arial" w:hAnsi="Arial" w:eastAsia="Arial" w:cs="Arial"/>
          <w:bCs/>
          <w:color w:val="000000"/>
          <w:spacing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[Computer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Graphics]:</w:t>
      </w:r>
      <w:r>
        <w:rPr>
          <w:rFonts w:ascii="Arial" w:hAnsi="Arial" w:eastAsia="Arial" w:cs="Arial"/>
          <w:bCs/>
          <w:color w:val="000000"/>
          <w:spacing w:val="1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Computational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Geometry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Object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Modeling—Physically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modeling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I.3.7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[Computer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Graphics]: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Three-Dimensional</w:t>
      </w:r>
      <w:r>
        <w:rPr>
          <w:rFonts w:ascii="Arial" w:hAnsi="Arial" w:eastAsia="Arial" w:cs="Arial"/>
          <w:bCs/>
          <w:color w:val="000000"/>
          <w:w w:val="6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Graphics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Realism</w:t>
      </w:r>
      <w:r>
        <w:rPr>
          <w:rFonts w:ascii="宋体" w:hAnsi="宋体" w:eastAsia="宋体" w:cs="宋体"/>
          <w:bCs/>
          <w:color w:val="000000"/>
          <w:spacing w:val="0"/>
          <w:kern w:val="0"/>
          <w:sz w:val="18"/>
        </w:rPr>
        <w:t>—</w:t>
      </w:r>
      <w:r>
        <w:rPr>
          <w:rFonts w:ascii="宋体" w:hAnsi="宋体" w:eastAsia="宋体" w:cs="宋体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Animation;</w:t>
      </w:r>
    </w:p>
    <w:p>
      <w:pPr>
        <w:autoSpaceDE w:val="0"/>
        <w:autoSpaceDN w:val="0"/>
        <w:spacing w:beforeAutospacing="0" w:afterAutospacing="0" w:line="321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5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4"/>
          <w:w w:val="88"/>
          <w:kern w:val="0"/>
          <w:sz w:val="14"/>
        </w:rPr>
        <w:t>(a)</w:t>
      </w:r>
      <w:r>
        <w:rPr>
          <w:rFonts w:ascii="Arial" w:hAnsi="Arial" w:eastAsia="Arial" w:cs="Arial"/>
          <w:b/>
          <w:bCs/>
          <w:color w:val="000000"/>
          <w:w w:val="8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4"/>
        </w:rPr>
        <w:t>Real-time</w:t>
      </w:r>
      <w:r>
        <w:rPr>
          <w:rFonts w:ascii="Arial" w:hAnsi="Arial" w:eastAsia="Arial" w:cs="Arial"/>
          <w:bCs/>
          <w:i/>
          <w:color w:val="000000"/>
          <w:w w:val="82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4"/>
        </w:rPr>
        <w:t>rendered</w:t>
      </w:r>
      <w:r>
        <w:rPr>
          <w:rFonts w:ascii="Arial" w:hAnsi="Arial" w:eastAsia="Arial" w:cs="Arial"/>
          <w:bCs/>
          <w:i/>
          <w:color w:val="000000"/>
          <w:w w:val="8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4"/>
        </w:rPr>
        <w:t>ﬂuid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4"/>
        </w:rPr>
        <w:t>surface</w:t>
      </w:r>
      <w:r>
        <w:rPr>
          <w:rFonts w:ascii="Arial" w:hAnsi="Arial" w:eastAsia="Arial" w:cs="Arial"/>
          <w:bCs/>
          <w:i/>
          <w:color w:val="000000"/>
          <w:w w:val="93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4"/>
        </w:rPr>
        <w:t>using</w:t>
      </w:r>
      <w:r>
        <w:rPr>
          <w:rFonts w:ascii="Arial" w:hAnsi="Arial" w:eastAsia="Arial" w:cs="Arial"/>
          <w:bCs/>
          <w:i/>
          <w:color w:val="000000"/>
          <w:w w:val="9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4"/>
        </w:rPr>
        <w:t>ellipsoid</w:t>
      </w:r>
      <w:r>
        <w:rPr>
          <w:rFonts w:ascii="Arial" w:hAnsi="Arial" w:eastAsia="Arial" w:cs="Arial"/>
          <w:bCs/>
          <w:i/>
          <w:color w:val="000000"/>
          <w:w w:val="93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4"/>
        </w:rPr>
        <w:t>splatting</w:t>
      </w:r>
      <w:r>
        <w:rPr>
          <w:rFonts w:ascii="Arial" w:hAnsi="Arial" w:eastAsia="Arial" w:cs="Arial"/>
          <w:bCs/>
          <w:i/>
          <w:color w:val="000000"/>
          <w:w w:val="6"/>
          <w:kern w:val="0"/>
          <w:sz w:val="14"/>
        </w:rPr>
        <w:t xml:space="preserve"> 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5454" w:space="540"/>
            <w:col w:w="4186"/>
          </w:cols>
        </w:sectPr>
      </w:pPr>
    </w:p>
    <w:p>
      <w:pPr>
        <w:autoSpaceDE w:val="0"/>
        <w:autoSpaceDN w:val="0"/>
        <w:spacing w:beforeAutospacing="0" w:afterAutospacing="0" w:line="25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0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91"/>
          <w:kern w:val="0"/>
          <w:sz w:val="18"/>
        </w:rPr>
        <w:t>Keywords:</w:t>
      </w:r>
      <w:r>
        <w:rPr>
          <w:rFonts w:ascii="Arial" w:hAnsi="Arial" w:eastAsia="Arial" w:cs="Arial"/>
          <w:b/>
          <w:bCs/>
          <w:color w:val="000000"/>
          <w:spacing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simulation,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SPH,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PCISPH,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ﬂuids,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po-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sition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dynamics</w:t>
      </w:r>
    </w:p>
    <w:p>
      <w:pPr>
        <w:autoSpaceDE w:val="0"/>
        <w:autoSpaceDN w:val="0"/>
        <w:spacing w:beforeAutospacing="0" w:afterAutospacing="0" w:line="28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6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1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6"/>
          <w:w w:val="94"/>
          <w:kern w:val="0"/>
          <w:sz w:val="22"/>
        </w:rPr>
        <w:t>Introduction</w:t>
      </w:r>
    </w:p>
    <w:p>
      <w:pPr>
        <w:autoSpaceDE w:val="0"/>
        <w:autoSpaceDN w:val="0"/>
        <w:bidi w:val="0"/>
        <w:spacing w:before="193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Fluids,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particular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liquids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such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water,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responsible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many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visually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rich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phenomena,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simulating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them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has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been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an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area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long-standing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interest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challenge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graphics.</w:t>
      </w:r>
      <w:r>
        <w:rPr>
          <w:rFonts w:ascii="Arial" w:hAnsi="Arial" w:eastAsia="Arial" w:cs="Arial"/>
          <w:bCs/>
          <w:color w:val="000000"/>
          <w:spacing w:val="5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There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variety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techniques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available,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but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here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focus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on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methods,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popular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their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simplicity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ﬂexibility.</w:t>
      </w:r>
    </w:p>
    <w:p>
      <w:pPr>
        <w:autoSpaceDE w:val="0"/>
        <w:autoSpaceDN w:val="0"/>
        <w:bidi w:val="0"/>
        <w:spacing w:before="121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4F81BD" w:themeColor="accent1"/>
          <w:spacing w:val="-12"/>
          <w:kern w:val="0"/>
          <w:sz w:val="18"/>
        </w:rPr>
        <w:t>Smoothed</w:t>
      </w:r>
      <w:r>
        <w:rPr>
          <w:rFonts w:ascii="Arial" w:hAnsi="Arial" w:eastAsia="Arial" w:cs="Arial"/>
          <w:bCs/>
          <w:color w:val="4F81BD" w:themeColor="accent1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7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4F81BD" w:themeColor="accent1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7"/>
          <w:kern w:val="0"/>
          <w:sz w:val="18"/>
        </w:rPr>
        <w:t>Hydrodynamics</w:t>
      </w:r>
      <w:r>
        <w:rPr>
          <w:rFonts w:ascii="Arial" w:hAnsi="Arial" w:eastAsia="Arial" w:cs="Arial"/>
          <w:bCs/>
          <w:color w:val="4F81BD" w:themeColor="accent1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8"/>
          <w:kern w:val="0"/>
          <w:sz w:val="18"/>
        </w:rPr>
        <w:t>(SPH)</w:t>
      </w:r>
      <w:r>
        <w:rPr>
          <w:rFonts w:ascii="Arial" w:hAnsi="Arial" w:eastAsia="Arial" w:cs="Arial"/>
          <w:bCs/>
          <w:color w:val="4F81BD" w:themeColor="accent1"/>
          <w:w w:val="80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[Monaghan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1992][1994]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2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well</w:t>
      </w:r>
      <w:r>
        <w:rPr>
          <w:rFonts w:ascii="Arial" w:hAnsi="Arial" w:eastAsia="Arial" w:cs="Arial"/>
          <w:bCs/>
          <w:color w:val="000000"/>
          <w:spacing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known</w:t>
      </w:r>
      <w:r>
        <w:rPr>
          <w:rFonts w:ascii="Arial" w:hAnsi="Arial" w:eastAsia="Arial" w:cs="Arial"/>
          <w:bCs/>
          <w:color w:val="000000"/>
          <w:spacing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spacing w:val="2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spacing w:val="2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spacing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simulation.</w:t>
      </w:r>
      <w:r>
        <w:rPr>
          <w:rFonts w:ascii="Arial" w:hAnsi="Arial" w:eastAsia="Arial" w:cs="Arial"/>
          <w:bCs/>
          <w:color w:val="000000"/>
          <w:spacing w:val="10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8"/>
        </w:rPr>
        <w:t>It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has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many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attractive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properties: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mass-conservation,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Lagrangian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dis-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cretization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(particularly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useful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games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where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do-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main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not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necessarily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known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advance),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conceptual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simplic-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ity.</w:t>
      </w:r>
      <w:r>
        <w:rPr>
          <w:rFonts w:ascii="Arial" w:hAnsi="Arial" w:eastAsia="Arial" w:cs="Arial"/>
          <w:bCs/>
          <w:color w:val="000000"/>
          <w:spacing w:val="3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However,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sensitive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ﬂuctuations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from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neigh-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borhood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de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ﬁciencies,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enforcing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incompressibility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costly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due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unstructured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nature</w:t>
      </w:r>
      <w:r>
        <w:rPr>
          <w:rFonts w:ascii="Arial" w:hAnsi="Arial" w:eastAsia="Arial" w:cs="Arial"/>
          <w:bCs/>
          <w:color w:val="000000"/>
          <w:spacing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3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model.</w:t>
      </w:r>
      <w:r>
        <w:rPr>
          <w:rFonts w:ascii="Arial" w:hAnsi="Arial" w:eastAsia="Arial" w:cs="Arial"/>
          <w:bCs/>
          <w:color w:val="000000"/>
          <w:spacing w:val="1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Recent</w:t>
      </w:r>
      <w:r>
        <w:rPr>
          <w:rFonts w:ascii="Arial" w:hAnsi="Arial" w:eastAsia="Arial" w:cs="Arial"/>
          <w:bCs/>
          <w:color w:val="000000"/>
          <w:spacing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work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has</w:t>
      </w:r>
      <w:r>
        <w:rPr>
          <w:rFonts w:ascii="Arial" w:hAnsi="Arial" w:eastAsia="Arial" w:cs="Arial"/>
          <w:bCs/>
          <w:color w:val="000000"/>
          <w:spacing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im-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proved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ef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ﬁciency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an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order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magnitude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[Solenthaler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Pa-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jarola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2009],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but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small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time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steps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remain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requirement,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>limiting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real-time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applications.</w:t>
      </w:r>
      <w:r>
        <w:rPr>
          <w:rFonts w:ascii="Arial" w:hAnsi="Arial" w:eastAsia="Arial" w:cs="Arial"/>
          <w:bCs/>
          <w:color w:val="000000"/>
          <w:w w:val="6"/>
          <w:kern w:val="0"/>
          <w:sz w:val="18"/>
        </w:rPr>
        <w:t xml:space="preserve"> </w:t>
      </w:r>
    </w:p>
    <w:p>
      <w:pPr>
        <w:autoSpaceDE w:val="0"/>
        <w:autoSpaceDN w:val="0"/>
        <w:spacing w:beforeAutospacing="0" w:afterAutospacing="0" w:line="40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5" w:lineRule="exact"/>
        <w:ind w:left="1407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97"/>
          <w:kern w:val="0"/>
          <w:sz w:val="14"/>
        </w:rPr>
        <w:t>(b)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4"/>
        </w:rPr>
        <w:t>Underlying</w:t>
      </w:r>
      <w:r>
        <w:rPr>
          <w:rFonts w:ascii="Arial" w:hAnsi="Arial" w:eastAsia="Arial" w:cs="Arial"/>
          <w:bCs/>
          <w:i/>
          <w:color w:val="000000"/>
          <w:w w:val="8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4"/>
        </w:rPr>
        <w:t>simulation</w:t>
      </w:r>
      <w:r>
        <w:rPr>
          <w:rFonts w:ascii="Arial" w:hAnsi="Arial" w:eastAsia="Arial" w:cs="Arial"/>
          <w:bCs/>
          <w:i/>
          <w:color w:val="000000"/>
          <w:w w:val="86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4"/>
        </w:rPr>
        <w:t>particles</w:t>
      </w:r>
      <w:r>
        <w:rPr>
          <w:rFonts w:ascii="Arial" w:hAnsi="Arial" w:eastAsia="Arial" w:cs="Arial"/>
          <w:bCs/>
          <w:i/>
          <w:color w:val="000000"/>
          <w:w w:val="9"/>
          <w:kern w:val="0"/>
          <w:sz w:val="14"/>
        </w:rPr>
        <w:t xml:space="preserve"> </w:t>
      </w:r>
    </w:p>
    <w:p>
      <w:pPr>
        <w:autoSpaceDE w:val="0"/>
        <w:autoSpaceDN w:val="0"/>
        <w:bidi w:val="0"/>
        <w:spacing w:before="198" w:beforeAutospacing="0" w:afterAutospacing="0" w:line="199" w:lineRule="exact"/>
        <w:ind w:right="50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3"/>
          <w:w w:val="95"/>
          <w:kern w:val="0"/>
          <w:sz w:val="18"/>
        </w:rPr>
        <w:t>Figure</w:t>
      </w:r>
      <w:r>
        <w:rPr>
          <w:rFonts w:ascii="Arial" w:hAnsi="Arial" w:eastAsia="Arial" w:cs="Arial"/>
          <w:b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6"/>
          <w:kern w:val="0"/>
          <w:sz w:val="18"/>
        </w:rPr>
        <w:t>1:</w:t>
      </w:r>
      <w:r>
        <w:rPr>
          <w:rFonts w:ascii="Arial" w:hAnsi="Arial" w:eastAsia="Arial" w:cs="Arial"/>
          <w:b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Bunny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taking</w:t>
      </w:r>
      <w:r>
        <w:rPr>
          <w:rFonts w:ascii="Arial" w:hAnsi="Arial" w:eastAsia="Arial" w:cs="Arial"/>
          <w:bCs/>
          <w:i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a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bath.</w:t>
      </w:r>
      <w:r>
        <w:rPr>
          <w:rFonts w:ascii="Arial" w:hAnsi="Arial" w:eastAsia="Arial" w:cs="Arial"/>
          <w:bCs/>
          <w:i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128k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particles,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2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sub-steps,</w:t>
      </w:r>
      <w:r>
        <w:rPr>
          <w:rFonts w:ascii="Arial" w:hAnsi="Arial" w:eastAsia="Arial" w:cs="Arial"/>
          <w:bCs/>
          <w:i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3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den-</w:t>
      </w:r>
      <w:r>
        <w:rPr>
          <w:rFonts w:ascii="Arial" w:hAnsi="Arial" w:eastAsia="Arial" w:cs="Arial"/>
          <w:bCs/>
          <w:i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sity</w:t>
      </w:r>
      <w:r>
        <w:rPr>
          <w:rFonts w:ascii="Arial" w:hAnsi="Arial" w:eastAsia="Arial" w:cs="Arial"/>
          <w:bCs/>
          <w:i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iterations</w:t>
      </w:r>
      <w:r>
        <w:rPr>
          <w:rFonts w:ascii="Arial" w:hAnsi="Arial" w:eastAsia="Arial" w:cs="Arial"/>
          <w:bCs/>
          <w:i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per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frame,</w:t>
      </w:r>
      <w:r>
        <w:rPr>
          <w:rFonts w:ascii="Arial" w:hAnsi="Arial" w:eastAsia="Arial" w:cs="Arial"/>
          <w:bCs/>
          <w:i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average</w:t>
      </w:r>
      <w:r>
        <w:rPr>
          <w:rFonts w:ascii="Arial" w:hAnsi="Arial" w:eastAsia="Arial" w:cs="Arial"/>
          <w:bCs/>
          <w:i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simulation</w:t>
      </w:r>
      <w:r>
        <w:rPr>
          <w:rFonts w:ascii="Arial" w:hAnsi="Arial" w:eastAsia="Arial" w:cs="Arial"/>
          <w:bCs/>
          <w:i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time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per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frame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10ms.</w:t>
      </w:r>
    </w:p>
    <w:p>
      <w:pPr>
        <w:autoSpaceDE w:val="0"/>
        <w:autoSpaceDN w:val="0"/>
        <w:spacing w:beforeAutospacing="0" w:afterAutospacing="0" w:line="50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92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interactive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environments,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robustness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key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issue: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simula-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tion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must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handle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degenerate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situations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gracefully.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B05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6"/>
          <w:kern w:val="0"/>
          <w:sz w:val="18"/>
        </w:rPr>
        <w:t>algorithms</w:t>
      </w:r>
      <w:r>
        <w:rPr>
          <w:rFonts w:ascii="Arial" w:hAnsi="Arial" w:eastAsia="Arial" w:cs="Arial"/>
          <w:bCs/>
          <w:color w:val="00B05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6"/>
          <w:kern w:val="0"/>
          <w:sz w:val="18"/>
        </w:rPr>
        <w:t>often</w:t>
      </w:r>
      <w:r>
        <w:rPr>
          <w:rFonts w:ascii="Arial" w:hAnsi="Arial" w:eastAsia="Arial" w:cs="Arial"/>
          <w:bCs/>
          <w:color w:val="00B05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4"/>
          <w:kern w:val="0"/>
          <w:sz w:val="18"/>
        </w:rPr>
        <w:t>become</w:t>
      </w:r>
      <w:r>
        <w:rPr>
          <w:rFonts w:ascii="Arial" w:hAnsi="Arial" w:eastAsia="Arial" w:cs="Arial"/>
          <w:bCs/>
          <w:color w:val="00B05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0"/>
          <w:kern w:val="0"/>
          <w:sz w:val="18"/>
        </w:rPr>
        <w:t>unstable</w:t>
      </w:r>
      <w:r>
        <w:rPr>
          <w:rFonts w:ascii="Arial" w:hAnsi="Arial" w:eastAsia="Arial" w:cs="Arial"/>
          <w:bCs/>
          <w:color w:val="00B050"/>
          <w:w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9"/>
          <w:w w:val="101"/>
          <w:kern w:val="0"/>
          <w:sz w:val="18"/>
        </w:rPr>
        <w:t>if</w:t>
      </w:r>
      <w:r>
        <w:rPr>
          <w:rFonts w:ascii="Arial" w:hAnsi="Arial" w:eastAsia="Arial" w:cs="Arial"/>
          <w:bCs/>
          <w:color w:val="00B050"/>
          <w:w w:val="5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B05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1"/>
          <w:kern w:val="0"/>
          <w:sz w:val="18"/>
        </w:rPr>
        <w:t>do</w:t>
      </w:r>
      <w:r>
        <w:rPr>
          <w:rFonts w:ascii="Arial" w:hAnsi="Arial" w:eastAsia="Arial" w:cs="Arial"/>
          <w:bCs/>
          <w:color w:val="00B05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7"/>
          <w:kern w:val="0"/>
          <w:sz w:val="18"/>
        </w:rPr>
        <w:t>not</w:t>
      </w:r>
      <w:r>
        <w:rPr>
          <w:rFonts w:ascii="Arial" w:hAnsi="Arial" w:eastAsia="Arial" w:cs="Arial"/>
          <w:bCs/>
          <w:color w:val="00B05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5"/>
          <w:kern w:val="0"/>
          <w:sz w:val="18"/>
        </w:rPr>
        <w:t>have</w:t>
      </w:r>
      <w:r>
        <w:rPr>
          <w:rFonts w:ascii="Arial" w:hAnsi="Arial" w:eastAsia="Arial" w:cs="Arial"/>
          <w:bCs/>
          <w:color w:val="00B05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2"/>
          <w:kern w:val="0"/>
          <w:sz w:val="18"/>
        </w:rPr>
        <w:t>enough</w:t>
      </w:r>
      <w:r>
        <w:rPr>
          <w:rFonts w:ascii="Arial" w:hAnsi="Arial" w:eastAsia="Arial" w:cs="Arial"/>
          <w:bCs/>
          <w:color w:val="00B05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9"/>
          <w:kern w:val="0"/>
          <w:sz w:val="18"/>
        </w:rPr>
        <w:t>neighbors</w:t>
      </w:r>
      <w:r>
        <w:rPr>
          <w:rFonts w:ascii="Arial" w:hAnsi="Arial" w:eastAsia="Arial" w:cs="Arial"/>
          <w:bCs/>
          <w:color w:val="00B050"/>
          <w:w w:val="6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"/>
          <w:kern w:val="0"/>
          <w:sz w:val="18"/>
        </w:rPr>
        <w:t>for</w:t>
      </w:r>
      <w:r>
        <w:rPr>
          <w:rFonts w:ascii="Arial" w:hAnsi="Arial" w:eastAsia="Arial" w:cs="Arial"/>
          <w:bCs/>
          <w:color w:val="00B05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2"/>
          <w:kern w:val="0"/>
          <w:sz w:val="18"/>
        </w:rPr>
        <w:t>accurate</w:t>
      </w:r>
      <w:r>
        <w:rPr>
          <w:rFonts w:ascii="Arial" w:hAnsi="Arial" w:eastAsia="Arial" w:cs="Arial"/>
          <w:bCs/>
          <w:color w:val="00B05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B05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1"/>
          <w:kern w:val="0"/>
          <w:sz w:val="18"/>
        </w:rPr>
        <w:t>estimates.</w:t>
      </w:r>
      <w:r>
        <w:rPr>
          <w:rFonts w:ascii="Arial" w:hAnsi="Arial" w:eastAsia="Arial" w:cs="Arial"/>
          <w:bCs/>
          <w:color w:val="00B050"/>
          <w:spacing w:val="5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B05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3"/>
          <w:kern w:val="0"/>
          <w:sz w:val="18"/>
        </w:rPr>
        <w:t>typical</w:t>
      </w:r>
      <w:r>
        <w:rPr>
          <w:rFonts w:ascii="Arial" w:hAnsi="Arial" w:eastAsia="Arial" w:cs="Arial"/>
          <w:bCs/>
          <w:color w:val="00B05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5"/>
          <w:kern w:val="0"/>
          <w:sz w:val="18"/>
        </w:rPr>
        <w:t>solution</w:t>
      </w:r>
      <w:r>
        <w:rPr>
          <w:rFonts w:ascii="Arial" w:hAnsi="Arial" w:eastAsia="Arial" w:cs="Arial"/>
          <w:bCs/>
          <w:color w:val="00B05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B05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B05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0"/>
          <w:kern w:val="0"/>
          <w:sz w:val="18"/>
        </w:rPr>
        <w:t>try</w:t>
      </w:r>
      <w:r>
        <w:rPr>
          <w:rFonts w:ascii="Arial" w:hAnsi="Arial" w:eastAsia="Arial" w:cs="Arial"/>
          <w:bCs/>
          <w:color w:val="00B05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6"/>
          <w:kern w:val="0"/>
          <w:sz w:val="18"/>
        </w:rPr>
        <w:t>to</w:t>
      </w:r>
      <w:r>
        <w:rPr>
          <w:rFonts w:ascii="Arial" w:hAnsi="Arial" w:eastAsia="Arial" w:cs="Arial"/>
          <w:bCs/>
          <w:color w:val="00B05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8"/>
          <w:kern w:val="0"/>
          <w:sz w:val="18"/>
        </w:rPr>
        <w:t>avoid</w:t>
      </w:r>
      <w:r>
        <w:rPr>
          <w:rFonts w:ascii="Arial" w:hAnsi="Arial" w:eastAsia="Arial" w:cs="Arial"/>
          <w:bCs/>
          <w:color w:val="00B05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4"/>
          <w:kern w:val="0"/>
          <w:sz w:val="18"/>
        </w:rPr>
        <w:t>these</w:t>
      </w:r>
      <w:r>
        <w:rPr>
          <w:rFonts w:ascii="Arial" w:hAnsi="Arial" w:eastAsia="Arial" w:cs="Arial"/>
          <w:bCs/>
          <w:color w:val="00B05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7"/>
          <w:kern w:val="0"/>
          <w:sz w:val="18"/>
        </w:rPr>
        <w:t>situations</w:t>
      </w:r>
      <w:r>
        <w:rPr>
          <w:rFonts w:ascii="Arial" w:hAnsi="Arial" w:eastAsia="Arial" w:cs="Arial"/>
          <w:bCs/>
          <w:color w:val="00B05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00B05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5"/>
          <w:kern w:val="0"/>
          <w:sz w:val="18"/>
        </w:rPr>
        <w:t>taking</w:t>
      </w:r>
      <w:r>
        <w:rPr>
          <w:rFonts w:ascii="Arial" w:hAnsi="Arial" w:eastAsia="Arial" w:cs="Arial"/>
          <w:bCs/>
          <w:color w:val="00B05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9"/>
          <w:kern w:val="0"/>
          <w:sz w:val="18"/>
        </w:rPr>
        <w:t>suf</w:t>
      </w:r>
      <w:r>
        <w:rPr>
          <w:rFonts w:ascii="Arial" w:hAnsi="Arial" w:eastAsia="Arial" w:cs="Arial"/>
          <w:bCs/>
          <w:color w:val="00B050"/>
          <w:spacing w:val="-1"/>
          <w:kern w:val="0"/>
          <w:sz w:val="18"/>
        </w:rPr>
        <w:t>ﬁciently</w:t>
      </w:r>
      <w:r>
        <w:rPr>
          <w:rFonts w:ascii="Arial" w:hAnsi="Arial" w:eastAsia="Arial" w:cs="Arial"/>
          <w:bCs/>
          <w:color w:val="00B05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6"/>
          <w:kern w:val="0"/>
          <w:sz w:val="18"/>
        </w:rPr>
        <w:t>small</w:t>
      </w:r>
      <w:r>
        <w:rPr>
          <w:rFonts w:ascii="Arial" w:hAnsi="Arial" w:eastAsia="Arial" w:cs="Arial"/>
          <w:bCs/>
          <w:color w:val="00B05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5"/>
          <w:kern w:val="0"/>
          <w:sz w:val="18"/>
        </w:rPr>
        <w:t>time</w:t>
      </w:r>
      <w:r>
        <w:rPr>
          <w:rFonts w:ascii="Arial" w:hAnsi="Arial" w:eastAsia="Arial" w:cs="Arial"/>
          <w:bCs/>
          <w:color w:val="00B05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3"/>
          <w:kern w:val="0"/>
          <w:sz w:val="18"/>
        </w:rPr>
        <w:t>steps,</w:t>
      </w:r>
      <w:r>
        <w:rPr>
          <w:rFonts w:ascii="Arial" w:hAnsi="Arial" w:eastAsia="Arial" w:cs="Arial"/>
          <w:bCs/>
          <w:color w:val="00B05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5"/>
          <w:kern w:val="0"/>
          <w:sz w:val="18"/>
        </w:rPr>
        <w:t>or</w:t>
      </w:r>
      <w:r>
        <w:rPr>
          <w:rFonts w:ascii="Arial" w:hAnsi="Arial" w:eastAsia="Arial" w:cs="Arial"/>
          <w:bCs/>
          <w:color w:val="00B05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00B05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B05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8"/>
          <w:kern w:val="0"/>
          <w:sz w:val="18"/>
        </w:rPr>
        <w:t>suf</w:t>
      </w:r>
      <w:r>
        <w:rPr>
          <w:rFonts w:ascii="Arial" w:hAnsi="Arial" w:eastAsia="Arial" w:cs="Arial"/>
          <w:bCs/>
          <w:color w:val="00B050"/>
          <w:spacing w:val="-2"/>
          <w:kern w:val="0"/>
          <w:sz w:val="18"/>
        </w:rPr>
        <w:t>ﬁciently</w:t>
      </w:r>
      <w:r>
        <w:rPr>
          <w:rFonts w:ascii="Arial" w:hAnsi="Arial" w:eastAsia="Arial" w:cs="Arial"/>
          <w:bCs/>
          <w:color w:val="00B05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11"/>
          <w:kern w:val="0"/>
          <w:sz w:val="18"/>
        </w:rPr>
        <w:t>many</w:t>
      </w:r>
      <w:r>
        <w:rPr>
          <w:rFonts w:ascii="Arial" w:hAnsi="Arial" w:eastAsia="Arial" w:cs="Arial"/>
          <w:bCs/>
          <w:color w:val="00B05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B05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at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cost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increased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computation.</w:t>
      </w:r>
    </w:p>
    <w:p>
      <w:pPr>
        <w:autoSpaceDE w:val="0"/>
        <w:autoSpaceDN w:val="0"/>
        <w:bidi w:val="0"/>
        <w:spacing w:before="121" w:beforeAutospacing="0" w:afterAutospacing="0" w:line="19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paper,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show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how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incompressible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ﬂow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simulated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inside</w:t>
      </w:r>
      <w:r>
        <w:rPr>
          <w:rFonts w:ascii="Arial" w:hAnsi="Arial" w:eastAsia="Arial" w:cs="Arial"/>
          <w:bCs/>
          <w:color w:val="000000"/>
          <w:spacing w:val="3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6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FF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4"/>
          <w:kern w:val="0"/>
          <w:sz w:val="18"/>
        </w:rPr>
        <w:t>Based</w:t>
      </w:r>
      <w:r>
        <w:rPr>
          <w:rFonts w:ascii="Arial" w:hAnsi="Arial" w:eastAsia="Arial" w:cs="Arial"/>
          <w:bCs/>
          <w:color w:val="FF0000"/>
          <w:spacing w:val="3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Dynamics</w:t>
      </w:r>
      <w:r>
        <w:rPr>
          <w:rFonts w:ascii="Arial" w:hAnsi="Arial" w:eastAsia="Arial" w:cs="Arial"/>
          <w:bCs/>
          <w:color w:val="FF0000"/>
          <w:spacing w:val="3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4"/>
          <w:kern w:val="0"/>
          <w:sz w:val="18"/>
        </w:rPr>
        <w:t>(PBD)</w:t>
      </w:r>
      <w:r>
        <w:rPr>
          <w:rFonts w:ascii="Arial" w:hAnsi="Arial" w:eastAsia="Arial" w:cs="Arial"/>
          <w:bCs/>
          <w:color w:val="FF0000"/>
          <w:spacing w:val="3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7"/>
          <w:kern w:val="0"/>
          <w:sz w:val="18"/>
        </w:rPr>
        <w:t>framework</w:t>
      </w:r>
      <w:r>
        <w:rPr>
          <w:rFonts w:ascii="Arial" w:hAnsi="Arial" w:eastAsia="Arial" w:cs="Arial"/>
          <w:bCs/>
          <w:color w:val="000000"/>
          <w:spacing w:val="40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[M¨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u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ller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2007].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6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choose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PBD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its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unconditionally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stable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time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integration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robustness,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has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made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>it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popular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game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developers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>ﬁlm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makers.</w:t>
      </w:r>
      <w:r>
        <w:rPr>
          <w:rFonts w:ascii="Arial" w:hAnsi="Arial" w:eastAsia="Arial" w:cs="Arial"/>
          <w:bCs/>
          <w:color w:val="000000"/>
          <w:spacing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addressing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issue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de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ﬁciency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at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free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surfaces,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handling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large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errors,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allows</w:t>
      </w:r>
      <w:r>
        <w:rPr>
          <w:rFonts w:ascii="Arial" w:hAnsi="Arial" w:eastAsia="Arial" w:cs="Arial"/>
          <w:bCs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users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trade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4"/>
          <w:kern w:val="0"/>
          <w:sz w:val="18"/>
        </w:rPr>
        <w:t>incompressibility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performance,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while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remaining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stable.</w:t>
      </w:r>
      <w:r>
        <w:rPr>
          <w:rFonts w:ascii="Arial" w:hAnsi="Arial" w:eastAsia="Arial" w:cs="Arial"/>
          <w:bCs/>
          <w:color w:val="000000"/>
          <w:w w:val="7"/>
          <w:kern w:val="0"/>
          <w:sz w:val="18"/>
        </w:rPr>
        <w:t xml:space="preserve"> 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bidi w:val="0"/>
        <w:spacing w:before="166" w:beforeAutospacing="0" w:afterAutospacing="0" w:line="113" w:lineRule="exact"/>
        <w:ind w:left="217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i/>
          <w:color w:val="000000"/>
          <w:spacing w:val="13"/>
          <w:kern w:val="0"/>
          <w:sz w:val="12"/>
        </w:rPr>
        <w:t>∗</w:t>
      </w:r>
    </w:p>
    <w:p>
      <w:pPr>
        <w:autoSpaceDE w:val="0"/>
        <w:autoSpaceDN w:val="0"/>
        <w:bidi w:val="0"/>
        <w:spacing w:before="91" w:beforeAutospacing="0" w:afterAutospacing="0" w:line="107" w:lineRule="exact"/>
        <w:ind w:left="217"/>
        <w:jc w:val="left"/>
        <w:rPr>
          <w:rFonts w:hint="eastAsia"/>
        </w:rPr>
      </w:pPr>
      <w:r>
        <w:rPr>
          <w:rFonts w:ascii="宋体" w:hAnsi="宋体" w:eastAsia="宋体" w:cs="宋体"/>
          <w:bCs/>
          <w:color w:val="000000"/>
          <w:spacing w:val="0"/>
          <w:kern w:val="0"/>
          <w:sz w:val="12"/>
        </w:rPr>
        <w:t>†</w:t>
      </w:r>
    </w:p>
    <w:p>
      <w:pPr>
        <w:autoSpaceDE w:val="0"/>
        <w:autoSpaceDN w:val="0"/>
        <w:bidi w:val="0"/>
        <w:spacing w:before="206" w:beforeAutospacing="0" w:afterAutospacing="0" w:line="142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5"/>
          <w:kern w:val="0"/>
          <w:sz w:val="16"/>
        </w:rPr>
        <w:t>e-mail:mmacklin@nvidia.com</w:t>
      </w:r>
    </w:p>
    <w:p>
      <w:pPr>
        <w:autoSpaceDE w:val="0"/>
        <w:autoSpaceDN w:val="0"/>
        <w:bidi w:val="0"/>
        <w:spacing w:before="53" w:beforeAutospacing="0" w:afterAutospacing="0" w:line="143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6"/>
        </w:rPr>
        <w:t>e-mail:matthiasm@nvidia.com</w:t>
      </w:r>
      <w:r>
        <w:rPr>
          <w:rFonts w:ascii="Arial" w:hAnsi="Arial" w:eastAsia="Arial" w:cs="Arial"/>
          <w:bCs/>
          <w:color w:val="000000"/>
          <w:w w:val="30"/>
          <w:kern w:val="0"/>
          <w:sz w:val="16"/>
        </w:rPr>
        <w:t xml:space="preserve"> </w:t>
      </w:r>
    </w:p>
    <w:p>
      <w:pPr>
        <w:autoSpaceDE w:val="0"/>
        <w:autoSpaceDN w:val="0"/>
        <w:bidi w:val="0"/>
        <w:spacing w:before="174" w:beforeAutospacing="0" w:afterAutospacing="0" w:line="206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2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Related</w:t>
      </w:r>
      <w:r>
        <w:rPr>
          <w:rFonts w:ascii="Arial" w:hAnsi="Arial" w:eastAsia="Arial" w:cs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9"/>
          <w:kern w:val="0"/>
          <w:sz w:val="22"/>
        </w:rPr>
        <w:t>Work</w:t>
      </w:r>
    </w:p>
    <w:p>
      <w:pPr>
        <w:autoSpaceDE w:val="0"/>
        <w:autoSpaceDN w:val="0"/>
        <w:bidi w:val="0"/>
        <w:spacing w:before="193" w:beforeAutospacing="0" w:afterAutospacing="0" w:line="19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M¨u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ller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[2003]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showed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used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interactive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viscosity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tension,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4F81BD" w:themeColor="accent1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1"/>
          <w:kern w:val="0"/>
          <w:sz w:val="18"/>
        </w:rPr>
        <w:t>low</w:t>
      </w:r>
      <w:r>
        <w:rPr>
          <w:rFonts w:ascii="Arial" w:hAnsi="Arial" w:eastAsia="Arial" w:cs="Arial"/>
          <w:bCs/>
          <w:color w:val="4F81BD" w:themeColor="accent1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2"/>
          <w:w w:val="105"/>
          <w:kern w:val="0"/>
          <w:sz w:val="18"/>
        </w:rPr>
        <w:t>stiff-</w:t>
      </w:r>
      <w:r>
        <w:rPr>
          <w:rFonts w:ascii="Arial" w:hAnsi="Arial" w:eastAsia="Arial" w:cs="Arial"/>
          <w:bCs/>
          <w:color w:val="4F81BD" w:themeColor="accent1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18"/>
          <w:kern w:val="0"/>
          <w:sz w:val="18"/>
        </w:rPr>
        <w:t>ness</w:t>
      </w:r>
      <w:r>
        <w:rPr>
          <w:rFonts w:ascii="Arial" w:hAnsi="Arial" w:eastAsia="Arial" w:cs="Arial"/>
          <w:bCs/>
          <w:color w:val="4F81BD" w:themeColor="accent1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9"/>
          <w:kern w:val="0"/>
          <w:sz w:val="18"/>
        </w:rPr>
        <w:t>equation</w:t>
      </w:r>
      <w:r>
        <w:rPr>
          <w:rFonts w:ascii="Arial" w:hAnsi="Arial" w:eastAsia="Arial" w:cs="Arial"/>
          <w:bCs/>
          <w:color w:val="4F81BD" w:themeColor="accent1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4F81BD" w:themeColor="accent1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12"/>
          <w:kern w:val="0"/>
          <w:sz w:val="18"/>
        </w:rPr>
        <w:t>state</w:t>
      </w:r>
      <w:r>
        <w:rPr>
          <w:rFonts w:ascii="Arial" w:hAnsi="Arial" w:eastAsia="Arial" w:cs="Arial"/>
          <w:bCs/>
          <w:color w:val="4F81BD" w:themeColor="accent1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8"/>
          <w:kern w:val="0"/>
          <w:sz w:val="18"/>
        </w:rPr>
        <w:t>(EOS)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However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maintain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incompressibil-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ity,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standard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or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5"/>
          <w:kern w:val="0"/>
          <w:sz w:val="18"/>
        </w:rPr>
        <w:t>weakly</w:t>
      </w:r>
      <w:r>
        <w:rPr>
          <w:rFonts w:ascii="Arial" w:hAnsi="Arial" w:eastAsia="Arial" w:cs="Arial"/>
          <w:bCs/>
          <w:color w:val="4F81BD" w:themeColor="accent1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9"/>
          <w:kern w:val="0"/>
          <w:sz w:val="18"/>
        </w:rPr>
        <w:t>compressible</w:t>
      </w:r>
      <w:r>
        <w:rPr>
          <w:rFonts w:ascii="Arial" w:hAnsi="Arial" w:eastAsia="Arial" w:cs="Arial"/>
          <w:bCs/>
          <w:color w:val="4F81BD" w:themeColor="accent1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4F81BD" w:themeColor="accent1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8"/>
          <w:kern w:val="0"/>
          <w:sz w:val="18"/>
        </w:rPr>
        <w:t>(WCSPH)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[Becker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Teschner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2007]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require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2"/>
          <w:kern w:val="0"/>
          <w:sz w:val="18"/>
        </w:rPr>
        <w:t>stiff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equations,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resulting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large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forces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1"/>
          <w:kern w:val="0"/>
          <w:sz w:val="18"/>
        </w:rPr>
        <w:t>limit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time-step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size.</w:t>
      </w:r>
      <w:r>
        <w:rPr>
          <w:rFonts w:ascii="Arial" w:hAnsi="Arial" w:eastAsia="Arial" w:cs="Arial"/>
          <w:bCs/>
          <w:color w:val="000000"/>
          <w:spacing w:val="5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Predictive-corrective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incompressible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(PCISPH)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[Solenthaler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Pajarola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2009]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relaxes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time-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step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restriction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an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iterative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8"/>
          <w:kern w:val="0"/>
          <w:sz w:val="18"/>
        </w:rPr>
        <w:t>Jacobi-style</w:t>
      </w:r>
      <w:r>
        <w:rPr>
          <w:rFonts w:ascii="Arial" w:hAnsi="Arial" w:eastAsia="Arial" w:cs="Arial"/>
          <w:bCs/>
          <w:color w:val="4F81BD" w:themeColor="accent1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accu-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mulates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pressure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changes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applies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forces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until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convergence.</w:t>
      </w:r>
      <w:r>
        <w:rPr>
          <w:rFonts w:ascii="Arial" w:hAnsi="Arial" w:eastAsia="Arial" w:cs="Arial"/>
          <w:bCs/>
          <w:color w:val="000000"/>
          <w:spacing w:val="4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>It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has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advantage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not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requiring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user-speci</w:t>
      </w:r>
      <w:r>
        <w:rPr>
          <w:rFonts w:ascii="Arial" w:hAnsi="Arial" w:eastAsia="Arial" w:cs="Arial"/>
          <w:bCs/>
          <w:color w:val="000000"/>
          <w:w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ﬁed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stiffness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value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amortizing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cost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neighbor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ﬁnding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over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many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3">
            <w:col w:w="282" w:space="5"/>
            <w:col w:w="2029" w:space="2963"/>
            <w:col w:w="4901"/>
          </w:cols>
        </w:sectPr>
      </w:pPr>
    </w:p>
    <w:p>
      <w:pPr>
        <w:autoSpaceDE w:val="0"/>
        <w:autoSpaceDN w:val="0"/>
        <w:spacing w:beforeAutospacing="0" w:afterAutospacing="0" w:line="55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61" w:lineRule="exact"/>
        <w:ind w:left="4995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2240" w:h="15840"/>
          <w:pgMar w:top="573" w:right="980" w:bottom="381" w:left="1080" w:header="573" w:footer="381" w:gutter="0"/>
          <w:cols w:space="720" w:num="1"/>
        </w:sectPr>
      </w:pPr>
      <w:bookmarkStart w:id="1" w:name="_bookmark1"/>
      <w:bookmarkEnd w:id="1"/>
    </w:p>
    <w:p>
      <w:pPr>
        <w:spacing w:beforeAutospacing="0" w:afterAutospacing="0" w:line="14" w:lineRule="exact"/>
        <w:jc w:val="center"/>
      </w:pPr>
      <w:r>
        <w:pict>
          <v:shape id="WS_polygon2" o:spid="_x0000_s1029" o:spt="12" type="#_x0000_t12" style="position:absolute;left:0pt;margin-left:189.85pt;margin-top:455.1pt;height:1.7pt;width:9.9pt;mso-position-horizontal-relative:page;mso-position-vertical-relative:page;z-index:-251655168;mso-width-relative:page;mso-height-relative:page;" stroked="t" coordsize="21600,21600">
            <v:path/>
            <v:fill opacity="0f" focussize="0,0"/>
            <v:stroke weight="0.358976377952756pt" color="#000000"/>
            <v:imagedata o:title=""/>
            <o:lock v:ext="edit"/>
          </v:shape>
        </w:pict>
      </w:r>
      <w:r>
        <w:pict>
          <v:shape id="WS_polygon3" o:spid="_x0000_s1030" o:spt="12" type="#_x0000_t12" style="position:absolute;left:0pt;margin-left:317.45pt;margin-top:53.05pt;height:2.6pt;width:241.05pt;mso-position-horizontal-relative:page;mso-position-vertical-relative:page;z-index:251660288;mso-width-relative:page;mso-height-relative:page;" stroked="t" coordsize="21600,21600">
            <v:path/>
            <v:fill opacity="0f" focussize="0,0"/>
            <v:stroke weight="0.797007874015748pt" color="#000000"/>
            <v:imagedata o:title=""/>
            <o:lock v:ext="edit"/>
          </v:shape>
        </w:pict>
      </w:r>
      <w:r>
        <w:pict>
          <v:shape id="WS_polygon4" o:spid="_x0000_s1031" o:spt="12" type="#_x0000_t12" style="position:absolute;left:0pt;margin-left:317.45pt;margin-top:66.15pt;height:1.8pt;width:241.05pt;mso-position-horizontal-relative:page;mso-position-vertical-relative:page;z-index:251660288;mso-width-relative:page;mso-height-relative:page;" stroked="t" coordsize="21600,21600">
            <v:path/>
            <v:fill opacity="0f" focussize="0,0"/>
            <v:stroke weight="0.398031496062992pt" color="#000000"/>
            <v:imagedata o:title=""/>
            <o:lock v:ext="edit"/>
          </v:shape>
        </w:pict>
      </w:r>
      <w:r>
        <w:pict>
          <v:shape id="WS_polygon5" o:spid="_x0000_s1032" o:spt="12" type="#_x0000_t12" style="position:absolute;left:0pt;margin-left:317.45pt;margin-top:310.75pt;height:1.8pt;width:241.05pt;mso-position-horizontal-relative:page;mso-position-vertical-relative:page;z-index:251660288;mso-width-relative:page;mso-height-relative:page;" stroked="t" coordsize="21600,21600">
            <v:path/>
            <v:fill opacity="0f" focussize="0,0"/>
            <v:stroke weight="0.398031496062992pt" color="#000000"/>
            <v:imagedata o:title=""/>
            <o:lock v:ext="edit"/>
          </v:shape>
        </w:pict>
      </w:r>
      <w:r>
        <w:pict>
          <v:shape id="WS_polygon6" o:spid="_x0000_s1033" o:spt="12" type="#_x0000_t12" style="position:absolute;left:0pt;margin-left:412.5pt;margin-top:375.7pt;height:1.75pt;width:9.9pt;mso-position-horizontal-relative:page;mso-position-vertical-relative:page;z-index:-251655168;mso-width-relative:page;mso-height-relative:page;" stroked="t" coordsize="21600,21600">
            <v:path/>
            <v:fill opacity="0f" focussize="0,0"/>
            <v:stroke weight="0.358976377952756pt" color="#000000"/>
            <v:imagedata o:title=""/>
            <o:lock v:ext="edit"/>
          </v:shape>
        </w:pict>
      </w:r>
      <w:r>
        <w:pict>
          <v:shape id="WS_polygon7" o:spid="_x0000_s1034" o:spt="12" type="#_x0000_t12" style="position:absolute;left:0pt;margin-left:390pt;margin-top:437.5pt;height:1.7pt;width:9.9pt;mso-position-horizontal-relative:page;mso-position-vertical-relative:page;z-index:-251655168;mso-width-relative:page;mso-height-relative:page;" stroked="t" coordsize="21600,21600">
            <v:path/>
            <v:fill opacity="0f" focussize="0,0"/>
            <v:stroke weight="0.358976377952756pt" color="#000000"/>
            <v:imagedata o:title=""/>
            <o:lock v:ext="edit"/>
          </v:shape>
        </w:pict>
      </w:r>
      <w:r>
        <w:pict>
          <v:group id="group8" o:spid="_x0000_s1035" o:spt="203" style="position:absolute;left:0pt;margin-left:420.85pt;margin-top:270pt;height:10.75pt;width:12.9pt;mso-position-horizontal-relative:page;mso-position-vertical-relative:page;z-index:-251655168;mso-width-relative:page;mso-height-relative:page;" coordsize="1290,1075">
            <o:lock v:ext="edit"/>
            <v:shape id="WS_polygon9" o:spid="_x0000_s1036" o:spt="12" type="#_x0000_t12" style="position:absolute;left:0;top:455;height:170;width:755;" stroked="t" coordsize="21600,21600">
              <v:path/>
              <v:fill opacity="0f" focussize="0,0"/>
              <v:stroke weight="0.358976377952756pt" color="#000000"/>
              <v:imagedata o:title=""/>
              <o:lock v:ext="edit"/>
            </v:shape>
            <v:shape id="WS_polygon10" o:spid="_x0000_s1037" o:spt="12" type="#_x0000_t12" style="position:absolute;left:1060;top:0;height:1075;width:23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1" o:spid="_x0000_s1038" o:spt="12" type="#_x0000_t12" style="position:absolute;left:0pt;margin-left:459.35pt;margin-top:270pt;height:10.75pt;width:2.35pt;mso-position-horizontal-relative:page;mso-position-vertical-relative:page;z-index:251660288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2" o:spid="_x0000_s1039" o:spt="203" style="position:absolute;left:0pt;margin-left:426.6pt;margin-top:500.85pt;height:15pt;width:48pt;mso-position-horizontal-relative:page;mso-position-vertical-relative:page;z-index:-251655168;mso-width-relative:page;mso-height-relative:page;" coordsize="4805,1500">
            <o:lock v:ext="edit"/>
            <v:shape id="WS_polygon13" o:spid="_x0000_s1040" o:spt="12" type="#_x0000_t12" style="position:absolute;left:0;top:0;height:170;width:4805;" stroked="t" coordsize="21600,21600">
              <v:path/>
              <v:fill opacity="0f" focussize="0,0"/>
              <v:stroke weight="0.358976377952756pt" color="#000000"/>
              <v:imagedata o:title=""/>
              <o:lock v:ext="edit"/>
            </v:shape>
            <v:shape id="WS_polygon14" o:spid="_x0000_s1041" o:spt="12" type="#_x0000_t12" style="position:absolute;left:1525;top:390;height:575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" o:spid="_x0000_s1042" o:spt="12" type="#_x0000_t12" style="position:absolute;left:1525;top:925;height:575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" o:spid="_x0000_s1043" o:spt="12" type="#_x0000_t12" style="position:absolute;left:3955;top:390;height:575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7" o:spid="_x0000_s1044" o:spt="12" type="#_x0000_t12" style="position:absolute;left:3955;top:925;height:575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8" o:spid="_x0000_s1045" o:spt="203" style="position:absolute;left:0pt;margin-left:420.6pt;margin-top:710.15pt;height:15pt;width:57.5pt;mso-position-horizontal-relative:page;mso-position-vertical-relative:page;z-index:-251655168;mso-width-relative:page;mso-height-relative:page;" coordsize="5755,1500">
            <o:lock v:ext="edit"/>
            <v:shape id="WS_polygon19" o:spid="_x0000_s1046" o:spt="12" type="#_x0000_t12" style="position:absolute;left:0;top:0;height:170;width:5755;" stroked="t" coordsize="21600,21600">
              <v:path/>
              <v:fill opacity="0f" focussize="0,0"/>
              <v:stroke weight="0.358976377952756pt" color="#000000"/>
              <v:imagedata o:title=""/>
              <o:lock v:ext="edit"/>
            </v:shape>
            <v:shape id="WS_polygon20" o:spid="_x0000_s1047" o:spt="12" type="#_x0000_t12" style="position:absolute;left:1295;top:390;height:575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1" o:spid="_x0000_s1048" o:spt="12" type="#_x0000_t12" style="position:absolute;left:1295;top:925;height:575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" o:spid="_x0000_s1049" o:spt="12" type="#_x0000_t12" style="position:absolute;left:3720;top:390;height:575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" o:spid="_x0000_s1050" o:spt="12" type="#_x0000_t12" style="position:absolute;left:3720;top:925;height:575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4" o:spid="_x0000_s1051" o:spt="202" type="#_x0000_t202" style="position:absolute;left:0pt;margin-left:405.95pt;margin-top:88.65pt;height:6.6pt;width:8.4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32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 Unicode MS" w:hAnsi="Arial Unicode MS" w:eastAsia="Arial Unicode MS" w:cs="Arial Unicode MS"/>
                      <w:bCs/>
                      <w:i/>
                      <w:color w:val="000000"/>
                      <w:spacing w:val="13"/>
                      <w:w w:val="104"/>
                      <w:kern w:val="0"/>
                      <w:sz w:val="14"/>
                    </w:rPr>
                    <w:t>∗</w:t>
                  </w:r>
                </w:p>
              </w:txbxContent>
            </v:textbox>
          </v:shape>
        </w:pict>
      </w:r>
      <w:r>
        <w:pict>
          <v:shape id="WS_polygon25" o:spid="_x0000_s1052" o:spt="202" type="#_x0000_t202" style="position:absolute;left:0pt;margin-left:453.7pt;margin-top:118.55pt;height:6.55pt;width:8.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31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 Unicode MS" w:hAnsi="Arial Unicode MS" w:eastAsia="Arial Unicode MS" w:cs="Arial Unicode MS"/>
                      <w:bCs/>
                      <w:i/>
                      <w:color w:val="000000"/>
                      <w:spacing w:val="13"/>
                      <w:w w:val="104"/>
                      <w:kern w:val="0"/>
                      <w:sz w:val="14"/>
                    </w:rPr>
                    <w:t>∗</w:t>
                  </w:r>
                </w:p>
              </w:txbxContent>
            </v:textbox>
          </v:shape>
        </w:pict>
      </w:r>
      <w:r>
        <w:pict>
          <v:shape id="WS_polygon26" o:spid="_x0000_s1053" o:spt="202" type="#_x0000_t202" style="position:absolute;left:0pt;margin-left:420.85pt;margin-top:229.9pt;height:8.6pt;width:20.4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72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 Unicode MS" w:hAnsi="Arial Unicode MS" w:eastAsia="Arial Unicode MS" w:cs="Arial Unicode MS"/>
                      <w:bCs/>
                      <w:i/>
                      <w:color w:val="000000"/>
                      <w:spacing w:val="51"/>
                      <w:kern w:val="0"/>
                      <w:sz w:val="18"/>
                    </w:rPr>
                    <w:t>⇐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000000"/>
                      <w:spacing w:val="-1"/>
                      <w:w w:val="79"/>
                      <w:kern w:val="0"/>
                      <w:sz w:val="18"/>
                    </w:rPr>
                    <w:t>x</w:t>
                  </w:r>
                </w:p>
              </w:txbxContent>
            </v:textbox>
          </v:shape>
        </w:pict>
      </w:r>
      <w:r>
        <w:pict>
          <v:shape id="WS_polygon27" o:spid="_x0000_s1054" o:spt="202" type="#_x0000_t202" style="position:absolute;left:0pt;margin-left:414.85pt;margin-top:228.15pt;height:6.55pt;width:29.9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31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 Unicode MS" w:hAnsi="Arial Unicode MS" w:eastAsia="Arial Unicode MS" w:cs="Arial Unicode MS"/>
                      <w:bCs/>
                      <w:i/>
                      <w:color w:val="000000"/>
                      <w:spacing w:val="13"/>
                      <w:w w:val="104"/>
                      <w:kern w:val="0"/>
                      <w:sz w:val="14"/>
                    </w:rPr>
                    <w:t>∗</w:t>
                  </w:r>
                  <w:r>
                    <w:rPr>
                      <w:rFonts w:ascii="Arial Unicode MS" w:hAnsi="Arial Unicode MS" w:eastAsia="Arial Unicode MS" w:cs="Arial Unicode MS"/>
                      <w:bCs/>
                      <w:i/>
                      <w:color w:val="000000"/>
                      <w:spacing w:val="307"/>
                      <w:kern w:val="0"/>
                      <w:sz w:val="1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bCs/>
                      <w:i/>
                      <w:color w:val="000000"/>
                      <w:spacing w:val="14"/>
                      <w:w w:val="102"/>
                      <w:kern w:val="0"/>
                      <w:sz w:val="14"/>
                    </w:rPr>
                    <w:t>∗</w:t>
                  </w:r>
                </w:p>
              </w:txbxContent>
            </v:textbox>
          </v:shape>
        </w:pict>
      </w:r>
      <w:r>
        <w:pict>
          <v:shape id="WS_polygon28" o:spid="_x0000_s1055" o:spt="202" type="#_x0000_t202" style="position:absolute;left:0pt;margin-left:414.85pt;margin-top:234.65pt;height:6pt;width:6.9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20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7"/>
                      <w:w w:val="102"/>
                      <w:kern w:val="0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pict>
          <v:shape id="WS_polygon29" o:spid="_x0000_s1056" o:spt="202" type="#_x0000_t202" style="position:absolute;left:0pt;margin-left:436.25pt;margin-top:234.65pt;height:6pt;width:6.9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20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7"/>
                      <w:w w:val="102"/>
                      <w:kern w:val="0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pict>
          <v:shape id="WS_polygon30" o:spid="_x0000_s1057" o:spt="202" type="#_x0000_t202" style="position:absolute;left:0pt;margin-left:409.2pt;margin-top:270.95pt;height:8.5pt;width:14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70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 Unicode MS" w:hAnsi="Arial Unicode MS" w:eastAsia="Arial Unicode MS" w:cs="Arial Unicode MS"/>
                      <w:bCs/>
                      <w:i/>
                      <w:color w:val="000000"/>
                      <w:spacing w:val="51"/>
                      <w:kern w:val="0"/>
                      <w:sz w:val="18"/>
                    </w:rPr>
                    <w:t>⇐</w:t>
                  </w:r>
                </w:p>
              </w:txbxContent>
            </v:textbox>
          </v:shape>
        </w:pict>
      </w:r>
      <w:r>
        <w:pict>
          <v:shape id="WS_polygon31" o:spid="_x0000_s1058" o:spt="202" type="#_x0000_t202" style="position:absolute;left:0pt;margin-left:422.85pt;margin-top:269.2pt;height:6.6pt;width:24.2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32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color w:val="000000"/>
                      <w:spacing w:val="-8"/>
                      <w:kern w:val="0"/>
                      <w:sz w:val="14"/>
                    </w:rPr>
                    <w:t>1</w:t>
                  </w:r>
                  <w:r>
                    <w:rPr>
                      <w:rFonts w:ascii="Arial" w:hAnsi="Arial" w:eastAsia="Arial" w:cs="Arial"/>
                      <w:bCs/>
                      <w:color w:val="000000"/>
                      <w:spacing w:val="207"/>
                      <w:kern w:val="0"/>
                      <w:sz w:val="14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bCs/>
                      <w:i/>
                      <w:color w:val="000000"/>
                      <w:spacing w:val="14"/>
                      <w:w w:val="102"/>
                      <w:kern w:val="0"/>
                      <w:sz w:val="14"/>
                    </w:rPr>
                    <w:t>∗</w:t>
                  </w:r>
                </w:p>
              </w:txbxContent>
            </v:textbox>
          </v:shape>
        </w:pict>
      </w:r>
      <w:r>
        <w:pict>
          <v:shape id="WS_polygon32" o:spid="_x0000_s1059" o:spt="202" type="#_x0000_t202" style="position:absolute;left:0pt;margin-left:424.75pt;margin-top:289.1pt;height:6.55pt;width:8.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31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 Unicode MS" w:hAnsi="Arial Unicode MS" w:eastAsia="Arial Unicode MS" w:cs="Arial Unicode MS"/>
                      <w:bCs/>
                      <w:i/>
                      <w:color w:val="000000"/>
                      <w:spacing w:val="13"/>
                      <w:w w:val="104"/>
                      <w:kern w:val="0"/>
                      <w:sz w:val="14"/>
                    </w:rPr>
                    <w:t>∗</w:t>
                  </w:r>
                </w:p>
              </w:txbxContent>
            </v:textbox>
          </v:shape>
        </w:pict>
      </w:r>
      <w:r>
        <w:pict>
          <v:shape id="WS_polygon33" o:spid="_x0000_s1060" o:spt="202" type="#_x0000_t202" style="position:absolute;left:0pt;margin-left:424.1pt;margin-top:374.25pt;height:9.45pt;width:25.4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89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 Unicode MS" w:hAnsi="Arial Unicode MS" w:eastAsia="Arial Unicode MS" w:cs="Arial Unicode MS"/>
                      <w:bCs/>
                      <w:color w:val="000000"/>
                      <w:spacing w:val="8"/>
                      <w:w w:val="95"/>
                      <w:kern w:val="0"/>
                      <w:sz w:val="26"/>
                    </w:rPr>
                    <w:t>∑</w:t>
                  </w:r>
                  <w:r>
                    <w:rPr>
                      <w:rFonts w:ascii="Arial Unicode MS" w:hAnsi="Arial Unicode MS" w:eastAsia="Arial Unicode MS" w:cs="Arial Unicode MS"/>
                      <w:bCs/>
                      <w:color w:val="000000"/>
                      <w:spacing w:val="67"/>
                      <w:kern w:val="0"/>
                      <w:sz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000000"/>
                      <w:spacing w:val="-5"/>
                      <w:w w:val="97"/>
                      <w:kern w:val="0"/>
                      <w:sz w:val="14"/>
                    </w:rPr>
                    <w:t>p</w:t>
                  </w:r>
                </w:p>
              </w:txbxContent>
            </v:textbox>
          </v:shape>
        </w:pict>
      </w:r>
      <w:r>
        <w:pict>
          <v:shape id="WS_polygon34" o:spid="_x0000_s1061" o:spt="202" type="#_x0000_t202" style="position:absolute;left:0pt;margin-left:419.75pt;margin-top:424.85pt;height:6.6pt;width:11.4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32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 Unicode MS" w:hAnsi="Arial Unicode MS" w:eastAsia="Arial Unicode MS" w:cs="Arial Unicode MS"/>
                      <w:bCs/>
                      <w:color w:val="000000"/>
                      <w:spacing w:val="12"/>
                      <w:w w:val="105"/>
                      <w:kern w:val="0"/>
                      <w:sz w:val="18"/>
                    </w:rPr>
                    <w:t>∇</w:t>
                  </w:r>
                </w:p>
              </w:txbxContent>
            </v:textbox>
          </v:shape>
        </w:pict>
      </w:r>
      <w:r>
        <w:pict>
          <v:shape id="WS_polygon35" o:spid="_x0000_s1062" o:spt="202" type="#_x0000_t202" style="position:absolute;left:0pt;margin-left:430pt;margin-top:428.5pt;height:4.3pt;width:7.2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86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-6"/>
                      <w:kern w:val="0"/>
                      <w:sz w:val="10"/>
                    </w:rPr>
                    <w:t>k</w:t>
                  </w:r>
                </w:p>
              </w:txbxContent>
            </v:textbox>
          </v:shape>
        </w:pict>
      </w:r>
      <w:r>
        <w:pict>
          <v:shape id="WS_polygon36" o:spid="_x0000_s1063" o:spt="202" type="#_x0000_t202" style="position:absolute;left:0pt;margin-left:413.6pt;margin-top:434.1pt;height:6pt;width:6.9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20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7"/>
                      <w:w w:val="102"/>
                      <w:kern w:val="0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pict>
          <v:shape id="WS_polygon37" o:spid="_x0000_s1064" o:spt="202" type="#_x0000_t202" style="position:absolute;left:0pt;margin-left:390.5pt;margin-top:437.85pt;height:11.65pt;width:24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233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宋体" w:hAnsi="宋体" w:eastAsia="宋体" w:cs="宋体"/>
                      <w:bCs/>
                      <w:i/>
                      <w:color w:val="000000"/>
                      <w:spacing w:val="-18"/>
                      <w:kern w:val="0"/>
                      <w:sz w:val="18"/>
                    </w:rPr>
                    <w:t>ρ</w:t>
                  </w:r>
                  <w:r>
                    <w:rPr>
                      <w:rFonts w:ascii="宋体" w:hAnsi="宋体" w:eastAsia="宋体" w:cs="宋体"/>
                      <w:bCs/>
                      <w:i/>
                      <w:color w:val="000000"/>
                      <w:w w:val="67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  <w:color w:val="000000"/>
                      <w:spacing w:val="-18"/>
                      <w:kern w:val="0"/>
                      <w:sz w:val="18"/>
                    </w:rPr>
                    <w:t></w:t>
                  </w:r>
                </w:p>
              </w:txbxContent>
            </v:textbox>
          </v:shape>
        </w:pict>
      </w:r>
      <w:r>
        <w:pict>
          <v:shape id="WS_polygon38" o:spid="_x0000_s1065" o:spt="202" type="#_x0000_t202" style="position:absolute;left:0pt;margin-left:395.35pt;margin-top:443.6pt;height:6.25pt;width:8.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25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color w:val="000000"/>
                      <w:spacing w:val="-8"/>
                      <w:kern w:val="0"/>
                      <w:sz w:val="14"/>
                    </w:rPr>
                    <w:t>0</w:t>
                  </w:r>
                </w:p>
              </w:txbxContent>
            </v:textbox>
          </v:shape>
        </w:pict>
      </w:r>
      <w:r>
        <w:pict>
          <v:shape id="WS_polygon39" o:spid="_x0000_s1066" o:spt="202" type="#_x0000_t202" style="position:absolute;left:0pt;margin-left:451.1pt;margin-top:652.15pt;height:6pt;width:8.8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20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-8"/>
                      <w:kern w:val="0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pict>
          <v:shape id="WS_polygon40" o:spid="_x0000_s1067" o:spt="202" type="#_x0000_t202" style="position:absolute;left:0pt;margin-left:197.25pt;margin-top:693.45pt;height:6pt;width:8.9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20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-8"/>
                      <w:kern w:val="0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pict>
          <v:shape id="WS_polygon41" o:spid="_x0000_s1068" o:spt="202" type="#_x0000_t202" style="position:absolute;left:0pt;margin-left:197.25pt;margin-top:708.65pt;height:6pt;width:8.9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20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-8"/>
                      <w:kern w:val="0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pict>
          <v:shape id="WS_polygon42" o:spid="_x0000_s1069" o:spt="202" type="#_x0000_t202" style="position:absolute;left:0pt;margin-left:459.5pt;margin-top:712.2pt;height:6.2pt;width:8.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24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color w:val="000000"/>
                      <w:spacing w:val="-8"/>
                      <w:kern w:val="0"/>
                      <w:sz w:val="14"/>
                    </w:rPr>
                    <w:t>2</w:t>
                  </w:r>
                </w:p>
              </w:txbxContent>
            </v:textbox>
          </v:shape>
        </w:pict>
      </w:r>
    </w:p>
    <w:p>
      <w:pPr>
        <w:autoSpaceDE w:val="0"/>
        <w:autoSpaceDN w:val="0"/>
        <w:spacing w:beforeAutospacing="0" w:afterAutospacing="0" w:line="58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6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corrections.</w:t>
      </w:r>
    </w:p>
    <w:p>
      <w:pPr>
        <w:autoSpaceDE w:val="0"/>
        <w:autoSpaceDN w:val="0"/>
        <w:bidi w:val="0"/>
        <w:spacing w:before="14" w:beforeAutospacing="0" w:afterAutospacing="0" w:line="171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i/>
          <w:color w:val="000000"/>
          <w:spacing w:val="-2"/>
          <w:w w:val="84"/>
          <w:kern w:val="0"/>
          <w:sz w:val="20"/>
        </w:rPr>
        <w:t>To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9"/>
          <w:w w:val="82"/>
          <w:kern w:val="0"/>
          <w:sz w:val="20"/>
        </w:rPr>
        <w:t>appear</w:t>
      </w:r>
      <w:r>
        <w:rPr>
          <w:rFonts w:ascii="Arial" w:hAnsi="Arial" w:eastAsia="Arial" w:cs="Arial"/>
          <w:bCs/>
          <w:i/>
          <w:color w:val="000000"/>
          <w:w w:val="73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3"/>
          <w:w w:val="95"/>
          <w:kern w:val="0"/>
          <w:sz w:val="20"/>
        </w:rPr>
        <w:t>in</w:t>
      </w:r>
      <w:r>
        <w:rPr>
          <w:rFonts w:ascii="Arial" w:hAnsi="Arial" w:eastAsia="Arial" w:cs="Arial"/>
          <w:bCs/>
          <w:i/>
          <w:color w:val="000000"/>
          <w:w w:val="84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w w:val="94"/>
          <w:kern w:val="0"/>
          <w:sz w:val="20"/>
        </w:rPr>
        <w:t>ACM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w w:val="93"/>
          <w:kern w:val="0"/>
          <w:sz w:val="20"/>
        </w:rPr>
        <w:t>TOG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1"/>
          <w:w w:val="91"/>
          <w:kern w:val="0"/>
          <w:sz w:val="20"/>
        </w:rPr>
        <w:t>32(4).</w:t>
      </w:r>
    </w:p>
    <w:p>
      <w:pPr>
        <w:autoSpaceDE w:val="0"/>
        <w:autoSpaceDN w:val="0"/>
        <w:spacing w:beforeAutospacing="0" w:afterAutospacing="0" w:line="37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62" w:lineRule="exact"/>
        <w:ind w:left="1465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95"/>
          <w:kern w:val="0"/>
          <w:sz w:val="18"/>
        </w:rPr>
        <w:t>Algorithm</w:t>
      </w:r>
      <w:r>
        <w:rPr>
          <w:rFonts w:ascii="Arial" w:hAnsi="Arial" w:eastAsia="Arial" w:cs="Arial"/>
          <w:b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1"/>
          <w:kern w:val="0"/>
          <w:sz w:val="18"/>
        </w:rPr>
        <w:t>1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Loop</w:t>
      </w:r>
      <w:r>
        <w:rPr>
          <w:rFonts w:ascii="Arial" w:hAnsi="Arial" w:eastAsia="Arial" w:cs="Arial"/>
          <w:bCs/>
          <w:color w:val="000000"/>
          <w:w w:val="3"/>
          <w:kern w:val="0"/>
          <w:sz w:val="18"/>
        </w:rPr>
        <w:t xml:space="preserve"> 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902" w:space="2912"/>
            <w:col w:w="6366"/>
          </w:cols>
        </w:sectPr>
      </w:pPr>
    </w:p>
    <w:p>
      <w:pPr>
        <w:autoSpaceDE w:val="0"/>
        <w:autoSpaceDN w:val="0"/>
        <w:bidi w:val="0"/>
        <w:spacing w:before="134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Bodin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al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[2012]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achieve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uniform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posing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incom-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pressibility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system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velocity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constraints.</w:t>
      </w:r>
      <w:r>
        <w:rPr>
          <w:rFonts w:ascii="Arial" w:hAnsi="Arial" w:eastAsia="Arial" w:cs="Arial"/>
          <w:bCs/>
          <w:color w:val="000000"/>
          <w:spacing w:val="6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They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construct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linear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complementarity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problem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linearized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func-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tions,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solved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11"/>
          <w:kern w:val="0"/>
          <w:sz w:val="18"/>
        </w:rPr>
        <w:t>Gauss-Seidel</w:t>
      </w:r>
      <w:r>
        <w:rPr>
          <w:rFonts w:ascii="Arial" w:hAnsi="Arial" w:eastAsia="Arial" w:cs="Arial"/>
          <w:bCs/>
          <w:color w:val="4F81BD" w:themeColor="accent1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4F81BD" w:themeColor="accent1"/>
          <w:spacing w:val="-5"/>
          <w:kern w:val="0"/>
          <w:sz w:val="18"/>
        </w:rPr>
        <w:t>iteration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5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contrast,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FF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FF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0"/>
          <w:kern w:val="0"/>
          <w:sz w:val="18"/>
        </w:rPr>
        <w:t>(and</w:t>
      </w:r>
      <w:r>
        <w:rPr>
          <w:rFonts w:ascii="Arial" w:hAnsi="Arial" w:eastAsia="Arial" w:cs="Arial"/>
          <w:bCs/>
          <w:color w:val="FF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9"/>
          <w:kern w:val="0"/>
          <w:sz w:val="18"/>
        </w:rPr>
        <w:t>PCISPH)</w:t>
      </w:r>
      <w:r>
        <w:rPr>
          <w:rFonts w:ascii="Arial" w:hAnsi="Arial" w:eastAsia="Arial" w:cs="Arial"/>
          <w:bCs/>
          <w:color w:val="FF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0"/>
          <w:kern w:val="0"/>
          <w:sz w:val="18"/>
        </w:rPr>
        <w:t>attempts</w:t>
      </w:r>
      <w:r>
        <w:rPr>
          <w:rFonts w:ascii="Arial" w:hAnsi="Arial" w:eastAsia="Arial" w:cs="Arial"/>
          <w:bCs/>
          <w:color w:val="FF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6"/>
          <w:kern w:val="0"/>
          <w:sz w:val="18"/>
        </w:rPr>
        <w:t>to</w:t>
      </w:r>
      <w:r>
        <w:rPr>
          <w:rFonts w:ascii="Arial" w:hAnsi="Arial" w:eastAsia="Arial" w:cs="Arial"/>
          <w:bCs/>
          <w:color w:val="FF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9"/>
          <w:kern w:val="0"/>
          <w:sz w:val="18"/>
        </w:rPr>
        <w:t>solve</w:t>
      </w:r>
      <w:r>
        <w:rPr>
          <w:rFonts w:ascii="Arial" w:hAnsi="Arial" w:eastAsia="Arial" w:cs="Arial"/>
          <w:bCs/>
          <w:color w:val="FF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FF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6"/>
          <w:kern w:val="0"/>
          <w:sz w:val="18"/>
        </w:rPr>
        <w:t>non-linear</w:t>
      </w:r>
      <w:r>
        <w:rPr>
          <w:rFonts w:ascii="Arial" w:hAnsi="Arial" w:eastAsia="Arial" w:cs="Arial"/>
          <w:bCs/>
          <w:color w:val="FF0000"/>
          <w:w w:val="7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7"/>
          <w:kern w:val="0"/>
          <w:sz w:val="18"/>
        </w:rPr>
        <w:t>problem</w:t>
      </w:r>
      <w:r>
        <w:rPr>
          <w:rFonts w:ascii="Arial" w:hAnsi="Arial" w:eastAsia="Arial" w:cs="Arial"/>
          <w:bCs/>
          <w:color w:val="FF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FF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operating</w:t>
      </w:r>
      <w:r>
        <w:rPr>
          <w:rFonts w:ascii="Arial" w:hAnsi="Arial" w:eastAsia="Arial" w:cs="Arial"/>
          <w:bCs/>
          <w:color w:val="FF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1"/>
          <w:kern w:val="0"/>
          <w:sz w:val="18"/>
        </w:rPr>
        <w:t>on</w:t>
      </w:r>
      <w:r>
        <w:rPr>
          <w:rFonts w:ascii="Arial" w:hAnsi="Arial" w:eastAsia="Arial" w:cs="Arial"/>
          <w:bCs/>
          <w:color w:val="FF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FF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4"/>
          <w:kern w:val="0"/>
          <w:sz w:val="18"/>
        </w:rPr>
        <w:t>directly,</w:t>
      </w:r>
      <w:r>
        <w:rPr>
          <w:rFonts w:ascii="Arial" w:hAnsi="Arial" w:eastAsia="Arial" w:cs="Arial"/>
          <w:bCs/>
          <w:color w:val="FF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FF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re-evaluating</w:t>
      </w:r>
      <w:r>
        <w:rPr>
          <w:rFonts w:ascii="Arial" w:hAnsi="Arial" w:eastAsia="Arial" w:cs="Arial"/>
          <w:bCs/>
          <w:color w:val="FF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FF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6"/>
          <w:kern w:val="0"/>
          <w:sz w:val="18"/>
        </w:rPr>
        <w:t>error</w:t>
      </w:r>
      <w:r>
        <w:rPr>
          <w:rFonts w:ascii="Arial" w:hAnsi="Arial" w:eastAsia="Arial" w:cs="Arial"/>
          <w:bCs/>
          <w:color w:val="FF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FF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9"/>
          <w:kern w:val="0"/>
          <w:sz w:val="18"/>
        </w:rPr>
        <w:t>gradients</w:t>
      </w:r>
      <w:r>
        <w:rPr>
          <w:rFonts w:ascii="Arial" w:hAnsi="Arial" w:eastAsia="Arial" w:cs="Arial"/>
          <w:bCs/>
          <w:color w:val="FF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5"/>
          <w:kern w:val="0"/>
          <w:sz w:val="18"/>
        </w:rPr>
        <w:t>each</w:t>
      </w:r>
      <w:r>
        <w:rPr>
          <w:rFonts w:ascii="Arial" w:hAnsi="Arial" w:eastAsia="Arial" w:cs="Arial"/>
          <w:bCs/>
          <w:color w:val="FF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1"/>
          <w:kern w:val="0"/>
          <w:sz w:val="18"/>
        </w:rPr>
        <w:t>Jacobi</w:t>
      </w:r>
      <w:r>
        <w:rPr>
          <w:rFonts w:ascii="Arial" w:hAnsi="Arial" w:eastAsia="Arial" w:cs="Arial"/>
          <w:bCs/>
          <w:color w:val="FF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t>iteration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w w:val="5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34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Hybrid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methods,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such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Fluid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Implicit-Particle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(FLIP)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[Brackbill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Ruppel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1986]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grid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pressure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solve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transfer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ve-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locity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changes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back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particles.</w:t>
      </w:r>
      <w:r>
        <w:rPr>
          <w:rFonts w:ascii="Arial" w:hAnsi="Arial" w:eastAsia="Arial" w:cs="Arial"/>
          <w:bCs/>
          <w:color w:val="000000"/>
          <w:spacing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FLIP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was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later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extended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in-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compressible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ﬂow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free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surfaces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Zhu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Bridson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[2005].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Raveendran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27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[2011]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coarse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grid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solve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an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approx-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imately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divergence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free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velocity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ﬁeld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before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an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adaptive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up-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date.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119" w:beforeAutospacing="0" w:afterAutospacing="0" w:line="143" w:lineRule="exact"/>
        <w:ind w:left="79" w:firstLineChars="0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6" w:beforeAutospacing="0" w:afterAutospacing="0" w:line="143" w:lineRule="exact"/>
        <w:ind w:left="79"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2" w:lineRule="exact"/>
        <w:ind w:left="79"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2" w:lineRule="exact"/>
        <w:ind w:left="79"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3" w:lineRule="exact"/>
        <w:ind w:left="79"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6" w:beforeAutospacing="0" w:afterAutospacing="0" w:line="143" w:lineRule="exact"/>
        <w:ind w:left="79"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2" w:lineRule="exact"/>
        <w:ind w:left="79"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2" w:lineRule="exact"/>
        <w:ind w:left="79"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3" w:lineRule="exact"/>
        <w:ind w:left="79"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6" w:beforeAutospacing="0" w:afterAutospacing="0" w:line="143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2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2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3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6" w:beforeAutospacing="0" w:afterAutospacing="0" w:line="143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57" w:beforeAutospacing="0" w:afterAutospacing="0" w:line="142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autoSpaceDE w:val="0"/>
        <w:autoSpaceDN w:val="0"/>
        <w:bidi w:val="0"/>
        <w:spacing w:before="104" w:beforeAutospacing="0" w:afterAutospacing="0" w:line="162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/>
          <w:bCs/>
          <w:color w:val="000000"/>
          <w:spacing w:val="6"/>
          <w:w w:val="86"/>
          <w:kern w:val="0"/>
          <w:sz w:val="18"/>
        </w:rPr>
        <w:t>for</w:t>
      </w:r>
      <w:r>
        <w:rPr>
          <w:rFonts w:ascii="Arial" w:hAnsi="Arial" w:eastAsia="Arial" w:cs="Arial"/>
          <w:b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7"/>
          <w:kern w:val="0"/>
          <w:sz w:val="18"/>
        </w:rPr>
        <w:t>all</w:t>
      </w:r>
      <w:r>
        <w:rPr>
          <w:rFonts w:ascii="Arial" w:hAnsi="Arial" w:eastAsia="Arial" w:cs="Arial"/>
          <w:b/>
          <w:bCs/>
          <w:color w:val="000000"/>
          <w:spacing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8"/>
          <w:w w:val="105"/>
          <w:kern w:val="0"/>
          <w:sz w:val="18"/>
        </w:rPr>
        <w:t>i</w:t>
      </w:r>
      <w:r>
        <w:rPr>
          <w:rFonts w:ascii="Arial" w:hAnsi="Arial" w:eastAsia="Arial" w:cs="Arial"/>
          <w:bCs/>
          <w:i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0"/>
          <w:w w:val="95"/>
          <w:kern w:val="0"/>
          <w:sz w:val="18"/>
        </w:rPr>
        <w:t>do</w:t>
      </w:r>
    </w:p>
    <w:p>
      <w:pPr>
        <w:autoSpaceDE w:val="0"/>
        <w:autoSpaceDN w:val="0"/>
        <w:bidi w:val="0"/>
        <w:spacing w:before="26" w:beforeAutospacing="0" w:afterAutospacing="0" w:line="190" w:lineRule="exact"/>
        <w:ind w:left="199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apply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forces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0"/>
          <w:kern w:val="0"/>
          <w:sz w:val="18"/>
        </w:rPr>
        <w:t>v</w:t>
      </w:r>
      <w:r>
        <w:rPr>
          <w:rFonts w:ascii="Arial" w:hAnsi="Arial" w:eastAsia="Arial" w:cs="Arial"/>
          <w:bCs/>
          <w:i/>
          <w:color w:val="000000"/>
          <w:spacing w:val="8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51"/>
          <w:kern w:val="0"/>
          <w:sz w:val="18"/>
        </w:rPr>
        <w:t>⇐</w:t>
      </w:r>
      <w:r>
        <w:rPr>
          <w:rFonts w:ascii="Arial" w:hAnsi="Arial" w:eastAsia="Arial" w:cs="Arial"/>
          <w:b/>
          <w:bCs/>
          <w:color w:val="000000"/>
          <w:spacing w:val="-1"/>
          <w:w w:val="79"/>
          <w:kern w:val="0"/>
          <w:sz w:val="18"/>
        </w:rPr>
        <w:t>v</w:t>
      </w:r>
      <w:r>
        <w:rPr>
          <w:rFonts w:ascii="Arial" w:hAnsi="Arial" w:eastAsia="Arial" w:cs="Arial"/>
          <w:bCs/>
          <w:i/>
          <w:color w:val="000000"/>
          <w:spacing w:val="8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6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>+</w:t>
      </w:r>
      <w:r>
        <w:rPr>
          <w:rFonts w:ascii="Arial Unicode MS" w:hAnsi="Arial Unicode MS" w:eastAsia="Arial Unicode MS" w:cs="Arial Unicode MS"/>
          <w:bCs/>
          <w:color w:val="000000"/>
          <w:spacing w:val="-14"/>
          <w:kern w:val="0"/>
          <w:sz w:val="18"/>
        </w:rPr>
        <w:t>∆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t</w:t>
      </w:r>
      <w:r>
        <w:rPr>
          <w:rFonts w:ascii="Arial" w:hAnsi="Arial" w:eastAsia="Arial" w:cs="Arial"/>
          <w:bCs/>
          <w:i/>
          <w:color w:val="000000"/>
          <w:w w:val="24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18"/>
        </w:rPr>
        <w:t>f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4"/>
        </w:rPr>
        <w:t>ext</w:t>
      </w:r>
      <w:r>
        <w:rPr>
          <w:rFonts w:ascii="Arial" w:hAnsi="Arial" w:eastAsia="Arial" w:cs="Arial"/>
          <w:bCs/>
          <w:i/>
          <w:color w:val="000000"/>
          <w:w w:val="4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3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8"/>
          <w:w w:val="75"/>
          <w:kern w:val="0"/>
          <w:sz w:val="18"/>
        </w:rPr>
        <w:t>x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2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w w:val="102"/>
          <w:kern w:val="0"/>
          <w:sz w:val="18"/>
        </w:rPr>
        <w:t>)</w:t>
      </w:r>
    </w:p>
    <w:p>
      <w:pPr>
        <w:autoSpaceDE w:val="0"/>
        <w:autoSpaceDN w:val="0"/>
        <w:bidi w:val="0"/>
        <w:spacing w:before="9" w:beforeAutospacing="0" w:afterAutospacing="0" w:line="216" w:lineRule="exact"/>
        <w:ind w:left="199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predict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0"/>
          <w:kern w:val="0"/>
          <w:sz w:val="18"/>
        </w:rPr>
        <w:t>x</w:t>
      </w:r>
      <w:r>
        <w:rPr>
          <w:rFonts w:ascii="Arial" w:hAnsi="Arial" w:eastAsia="Arial" w:cs="Arial"/>
          <w:bCs/>
          <w:i/>
          <w:color w:val="000000"/>
          <w:spacing w:val="7"/>
          <w:w w:val="103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spacing w:val="35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47"/>
          <w:w w:val="103"/>
          <w:kern w:val="0"/>
          <w:sz w:val="18"/>
        </w:rPr>
        <w:t>⇐</w:t>
      </w:r>
      <w:r>
        <w:rPr>
          <w:rFonts w:ascii="Arial" w:hAnsi="Arial" w:eastAsia="Arial" w:cs="Arial"/>
          <w:b/>
          <w:bCs/>
          <w:color w:val="000000"/>
          <w:spacing w:val="-1"/>
          <w:w w:val="83"/>
          <w:kern w:val="0"/>
          <w:sz w:val="18"/>
        </w:rPr>
        <w:t>x</w:t>
      </w:r>
      <w:r>
        <w:rPr>
          <w:rFonts w:ascii="Arial" w:hAnsi="Arial" w:eastAsia="Arial" w:cs="Arial"/>
          <w:bCs/>
          <w:i/>
          <w:color w:val="000000"/>
          <w:spacing w:val="8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6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>+</w:t>
      </w:r>
      <w:r>
        <w:rPr>
          <w:rFonts w:ascii="Arial Unicode MS" w:hAnsi="Arial Unicode MS" w:eastAsia="Arial Unicode MS" w:cs="Arial Unicode MS"/>
          <w:bCs/>
          <w:color w:val="000000"/>
          <w:spacing w:val="-14"/>
          <w:kern w:val="0"/>
          <w:sz w:val="18"/>
        </w:rPr>
        <w:t>∆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t</w:t>
      </w:r>
      <w:r>
        <w:rPr>
          <w:rFonts w:ascii="Arial" w:hAnsi="Arial" w:eastAsia="Arial" w:cs="Arial"/>
          <w:bCs/>
          <w:i/>
          <w:color w:val="000000"/>
          <w:w w:val="24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0"/>
          <w:kern w:val="0"/>
          <w:sz w:val="18"/>
        </w:rPr>
        <w:t>v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bidi w:val="0"/>
        <w:spacing w:beforeAutospacing="0" w:afterAutospacing="0" w:line="155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88"/>
          <w:kern w:val="0"/>
          <w:sz w:val="18"/>
        </w:rPr>
        <w:t>end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5"/>
          <w:kern w:val="0"/>
          <w:sz w:val="18"/>
        </w:rPr>
        <w:t>for</w:t>
      </w:r>
    </w:p>
    <w:p>
      <w:pPr>
        <w:autoSpaceDE w:val="0"/>
        <w:autoSpaceDN w:val="0"/>
        <w:bidi w:val="0"/>
        <w:spacing w:before="39" w:beforeAutospacing="0" w:afterAutospacing="0" w:line="162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6"/>
          <w:w w:val="86"/>
          <w:kern w:val="0"/>
          <w:sz w:val="18"/>
        </w:rPr>
        <w:t>for</w:t>
      </w:r>
      <w:r>
        <w:rPr>
          <w:rFonts w:ascii="Arial" w:hAnsi="Arial" w:eastAsia="Arial" w:cs="Arial"/>
          <w:b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7"/>
          <w:kern w:val="0"/>
          <w:sz w:val="18"/>
        </w:rPr>
        <w:t>all</w:t>
      </w:r>
      <w:r>
        <w:rPr>
          <w:rFonts w:ascii="Arial" w:hAnsi="Arial" w:eastAsia="Arial" w:cs="Arial"/>
          <w:b/>
          <w:bCs/>
          <w:color w:val="000000"/>
          <w:spacing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8"/>
          <w:w w:val="105"/>
          <w:kern w:val="0"/>
          <w:sz w:val="18"/>
        </w:rPr>
        <w:t>i</w:t>
      </w:r>
      <w:r>
        <w:rPr>
          <w:rFonts w:ascii="Arial" w:hAnsi="Arial" w:eastAsia="Arial" w:cs="Arial"/>
          <w:bCs/>
          <w:i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0"/>
          <w:w w:val="95"/>
          <w:kern w:val="0"/>
          <w:sz w:val="18"/>
        </w:rPr>
        <w:t>do</w:t>
      </w:r>
    </w:p>
    <w:p>
      <w:pPr>
        <w:autoSpaceDE w:val="0"/>
        <w:autoSpaceDN w:val="0"/>
        <w:bidi w:val="0"/>
        <w:spacing w:before="36" w:beforeAutospacing="0" w:afterAutospacing="0" w:line="206" w:lineRule="exact"/>
        <w:ind w:left="199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ﬁnd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neighboring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6"/>
          <w:kern w:val="0"/>
          <w:sz w:val="18"/>
        </w:rPr>
        <w:t>N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3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8"/>
          <w:w w:val="75"/>
          <w:kern w:val="0"/>
          <w:sz w:val="18"/>
        </w:rPr>
        <w:t>x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spacing w:val="1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)</w:t>
      </w:r>
    </w:p>
    <w:p>
      <w:pPr>
        <w:autoSpaceDE w:val="0"/>
        <w:autoSpaceDN w:val="0"/>
        <w:bidi w:val="0"/>
        <w:spacing w:beforeAutospacing="0" w:afterAutospacing="0" w:line="155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88"/>
          <w:kern w:val="0"/>
          <w:sz w:val="18"/>
        </w:rPr>
        <w:t>end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5"/>
          <w:kern w:val="0"/>
          <w:sz w:val="18"/>
        </w:rPr>
        <w:t>for</w:t>
      </w:r>
    </w:p>
    <w:p>
      <w:pPr>
        <w:autoSpaceDE w:val="0"/>
        <w:autoSpaceDN w:val="0"/>
        <w:bidi w:val="0"/>
        <w:spacing w:before="38" w:beforeAutospacing="0" w:afterAutospacing="0" w:line="162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7"/>
          <w:w w:val="83"/>
          <w:kern w:val="0"/>
          <w:sz w:val="18"/>
        </w:rPr>
        <w:t>while</w:t>
      </w:r>
      <w:r>
        <w:rPr>
          <w:rFonts w:ascii="Arial" w:hAnsi="Arial" w:eastAsia="Arial" w:cs="Arial"/>
          <w:b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1"/>
          <w:w w:val="101"/>
          <w:kern w:val="0"/>
          <w:sz w:val="18"/>
        </w:rPr>
        <w:t>iter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33"/>
          <w:w w:val="102"/>
          <w:kern w:val="0"/>
          <w:sz w:val="18"/>
        </w:rPr>
        <w:t>&lt;</w:t>
      </w:r>
      <w:r>
        <w:rPr>
          <w:rFonts w:ascii="Arial" w:hAnsi="Arial" w:eastAsia="Arial" w:cs="Arial"/>
          <w:bCs/>
          <w:i/>
          <w:color w:val="000000"/>
          <w:w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solverIterations</w:t>
      </w:r>
      <w:r>
        <w:rPr>
          <w:rFonts w:ascii="Arial" w:hAnsi="Arial" w:eastAsia="Arial" w:cs="Arial"/>
          <w:bCs/>
          <w:i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8"/>
          <w:w w:val="93"/>
          <w:kern w:val="0"/>
          <w:sz w:val="18"/>
        </w:rPr>
        <w:t>do</w:t>
      </w:r>
    </w:p>
    <w:p>
      <w:pPr>
        <w:autoSpaceDE w:val="0"/>
        <w:autoSpaceDN w:val="0"/>
        <w:bidi w:val="0"/>
        <w:spacing w:before="38" w:beforeAutospacing="0" w:afterAutospacing="0" w:line="162" w:lineRule="exact"/>
        <w:ind w:left="199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6"/>
          <w:w w:val="86"/>
          <w:kern w:val="0"/>
          <w:sz w:val="18"/>
        </w:rPr>
        <w:t>for</w:t>
      </w:r>
      <w:r>
        <w:rPr>
          <w:rFonts w:ascii="Arial" w:hAnsi="Arial" w:eastAsia="Arial" w:cs="Arial"/>
          <w:b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7"/>
          <w:kern w:val="0"/>
          <w:sz w:val="18"/>
        </w:rPr>
        <w:t>all</w:t>
      </w:r>
      <w:r>
        <w:rPr>
          <w:rFonts w:ascii="Arial" w:hAnsi="Arial" w:eastAsia="Arial" w:cs="Arial"/>
          <w:b/>
          <w:bCs/>
          <w:color w:val="000000"/>
          <w:spacing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8"/>
          <w:w w:val="105"/>
          <w:kern w:val="0"/>
          <w:sz w:val="18"/>
        </w:rPr>
        <w:t>i</w:t>
      </w:r>
      <w:r>
        <w:rPr>
          <w:rFonts w:ascii="Arial" w:hAnsi="Arial" w:eastAsia="Arial" w:cs="Arial"/>
          <w:bCs/>
          <w:i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0"/>
          <w:w w:val="95"/>
          <w:kern w:val="0"/>
          <w:sz w:val="18"/>
        </w:rPr>
        <w:t>do</w:t>
      </w:r>
    </w:p>
    <w:p>
      <w:pPr>
        <w:autoSpaceDE w:val="0"/>
        <w:autoSpaceDN w:val="0"/>
        <w:bidi w:val="0"/>
        <w:spacing w:before="39" w:beforeAutospacing="0" w:afterAutospacing="0" w:line="177" w:lineRule="exact"/>
        <w:ind w:left="398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calculate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4"/>
        </w:rPr>
        <w:t>i</w:t>
      </w:r>
    </w:p>
    <w:p>
      <w:pPr>
        <w:autoSpaceDE w:val="0"/>
        <w:autoSpaceDN w:val="0"/>
        <w:bidi w:val="0"/>
        <w:spacing w:before="20" w:beforeAutospacing="0" w:afterAutospacing="0" w:line="161" w:lineRule="exact"/>
        <w:ind w:left="199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88"/>
          <w:kern w:val="0"/>
          <w:sz w:val="18"/>
        </w:rPr>
        <w:t>end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5"/>
          <w:kern w:val="0"/>
          <w:sz w:val="18"/>
        </w:rPr>
        <w:t>for</w:t>
      </w:r>
    </w:p>
    <w:p>
      <w:pPr>
        <w:autoSpaceDE w:val="0"/>
        <w:autoSpaceDN w:val="0"/>
        <w:bidi w:val="0"/>
        <w:spacing w:before="38" w:beforeAutospacing="0" w:afterAutospacing="0" w:line="163" w:lineRule="exact"/>
        <w:ind w:left="199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6"/>
          <w:w w:val="86"/>
          <w:kern w:val="0"/>
          <w:sz w:val="18"/>
        </w:rPr>
        <w:t>for</w:t>
      </w:r>
      <w:r>
        <w:rPr>
          <w:rFonts w:ascii="Arial" w:hAnsi="Arial" w:eastAsia="Arial" w:cs="Arial"/>
          <w:b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7"/>
          <w:kern w:val="0"/>
          <w:sz w:val="18"/>
        </w:rPr>
        <w:t>all</w:t>
      </w:r>
      <w:r>
        <w:rPr>
          <w:rFonts w:ascii="Arial" w:hAnsi="Arial" w:eastAsia="Arial" w:cs="Arial"/>
          <w:b/>
          <w:bCs/>
          <w:color w:val="000000"/>
          <w:spacing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8"/>
          <w:w w:val="105"/>
          <w:kern w:val="0"/>
          <w:sz w:val="18"/>
        </w:rPr>
        <w:t>i</w:t>
      </w:r>
      <w:r>
        <w:rPr>
          <w:rFonts w:ascii="Arial" w:hAnsi="Arial" w:eastAsia="Arial" w:cs="Arial"/>
          <w:bCs/>
          <w:i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0"/>
          <w:w w:val="95"/>
          <w:kern w:val="0"/>
          <w:sz w:val="18"/>
        </w:rPr>
        <w:t>do</w:t>
      </w:r>
    </w:p>
    <w:p>
      <w:pPr>
        <w:autoSpaceDE w:val="0"/>
        <w:autoSpaceDN w:val="0"/>
        <w:bidi w:val="0"/>
        <w:spacing w:before="37" w:beforeAutospacing="0" w:afterAutospacing="0" w:line="179" w:lineRule="exact"/>
        <w:ind w:left="398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calculate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-2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0"/>
          <w:w w:val="91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bidi w:val="0"/>
        <w:spacing w:beforeAutospacing="0" w:afterAutospacing="0" w:line="190" w:lineRule="exact"/>
        <w:ind w:left="199" w:right="1229" w:firstLine="199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perform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collision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detection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response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88"/>
          <w:kern w:val="0"/>
          <w:sz w:val="18"/>
        </w:rPr>
        <w:t>end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5"/>
          <w:kern w:val="0"/>
          <w:sz w:val="18"/>
        </w:rPr>
        <w:t>for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3">
            <w:col w:w="4861" w:space="430"/>
            <w:col w:w="263" w:space="30"/>
            <w:col w:w="4596"/>
          </w:cols>
        </w:sectPr>
      </w:pPr>
    </w:p>
    <w:p>
      <w:pPr>
        <w:autoSpaceDE w:val="0"/>
        <w:autoSpaceDN w:val="0"/>
        <w:bidi w:val="0"/>
        <w:spacing w:before="134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Clavet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63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[2005]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also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approach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simu-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late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viscoelastic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ﬂuids.</w:t>
      </w:r>
      <w:r>
        <w:rPr>
          <w:rFonts w:ascii="Arial" w:hAnsi="Arial" w:eastAsia="Arial" w:cs="Arial"/>
          <w:bCs/>
          <w:color w:val="000000"/>
          <w:spacing w:val="3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However,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because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time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step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appears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various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places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their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projections,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their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approach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only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conditionally</w:t>
      </w:r>
      <w:r>
        <w:rPr>
          <w:rFonts w:ascii="Arial" w:hAnsi="Arial" w:eastAsia="Arial" w:cs="Arial"/>
          <w:bCs/>
          <w:color w:val="00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stable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regular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explicit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integration.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0" w:beforeAutospacing="0" w:afterAutospacing="0" w:line="142" w:lineRule="exact"/>
        <w:ind w:firstLineChars="0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143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6" w:beforeAutospacing="0" w:afterAutospacing="0" w:line="143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142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142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autoSpaceDE w:val="0"/>
        <w:autoSpaceDN w:val="0"/>
        <w:bidi w:val="0"/>
        <w:spacing w:beforeAutospacing="0" w:afterAutospacing="0" w:line="198" w:lineRule="exact"/>
        <w:ind w:left="398" w:hanging="199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/>
          <w:bCs/>
          <w:color w:val="000000"/>
          <w:spacing w:val="6"/>
          <w:w w:val="86"/>
          <w:kern w:val="0"/>
          <w:sz w:val="18"/>
        </w:rPr>
        <w:t>for</w:t>
      </w:r>
      <w:r>
        <w:rPr>
          <w:rFonts w:ascii="Arial" w:hAnsi="Arial" w:eastAsia="Arial" w:cs="Arial"/>
          <w:b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7"/>
          <w:kern w:val="0"/>
          <w:sz w:val="18"/>
        </w:rPr>
        <w:t>all</w:t>
      </w:r>
      <w:r>
        <w:rPr>
          <w:rFonts w:ascii="Arial" w:hAnsi="Arial" w:eastAsia="Arial" w:cs="Arial"/>
          <w:b/>
          <w:bCs/>
          <w:color w:val="000000"/>
          <w:spacing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8"/>
          <w:w w:val="105"/>
          <w:kern w:val="0"/>
          <w:sz w:val="18"/>
        </w:rPr>
        <w:t>i</w:t>
      </w:r>
      <w:r>
        <w:rPr>
          <w:rFonts w:ascii="Arial" w:hAnsi="Arial" w:eastAsia="Arial" w:cs="Arial"/>
          <w:bCs/>
          <w:i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0"/>
          <w:w w:val="95"/>
          <w:kern w:val="0"/>
          <w:sz w:val="18"/>
        </w:rPr>
        <w:t>do</w:t>
      </w:r>
      <w:r>
        <w:rPr>
          <w:rFonts w:ascii="Arial" w:hAnsi="Arial" w:eastAsia="Arial" w:cs="Arial"/>
          <w:b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update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0"/>
          <w:kern w:val="0"/>
          <w:sz w:val="18"/>
        </w:rPr>
        <w:t>x</w:t>
      </w:r>
    </w:p>
    <w:p>
      <w:pPr>
        <w:autoSpaceDE w:val="0"/>
        <w:autoSpaceDN w:val="0"/>
        <w:bidi w:val="0"/>
        <w:spacing w:before="37" w:beforeAutospacing="0" w:afterAutospacing="0" w:line="161" w:lineRule="exact"/>
        <w:ind w:left="199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88"/>
          <w:kern w:val="0"/>
          <w:sz w:val="18"/>
        </w:rPr>
        <w:t>end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5"/>
          <w:kern w:val="0"/>
          <w:sz w:val="18"/>
        </w:rPr>
        <w:t>for</w:t>
      </w:r>
    </w:p>
    <w:p>
      <w:pPr>
        <w:autoSpaceDE w:val="0"/>
        <w:autoSpaceDN w:val="0"/>
        <w:bidi w:val="0"/>
        <w:spacing w:before="38" w:beforeAutospacing="0" w:afterAutospacing="0" w:line="161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88"/>
          <w:kern w:val="0"/>
          <w:sz w:val="18"/>
        </w:rPr>
        <w:t>end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3"/>
          <w:kern w:val="0"/>
          <w:sz w:val="18"/>
        </w:rPr>
        <w:t>while</w:t>
      </w:r>
    </w:p>
    <w:p>
      <w:pPr>
        <w:autoSpaceDE w:val="0"/>
        <w:autoSpaceDN w:val="0"/>
        <w:bidi w:val="0"/>
        <w:spacing w:before="38" w:beforeAutospacing="0" w:afterAutospacing="0" w:line="163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6"/>
          <w:w w:val="86"/>
          <w:kern w:val="0"/>
          <w:sz w:val="18"/>
        </w:rPr>
        <w:t>for</w:t>
      </w:r>
      <w:r>
        <w:rPr>
          <w:rFonts w:ascii="Arial" w:hAnsi="Arial" w:eastAsia="Arial" w:cs="Arial"/>
          <w:b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2"/>
          <w:w w:val="97"/>
          <w:kern w:val="0"/>
          <w:sz w:val="18"/>
        </w:rPr>
        <w:t>all</w:t>
      </w:r>
      <w:r>
        <w:rPr>
          <w:rFonts w:ascii="Arial" w:hAnsi="Arial" w:eastAsia="Arial" w:cs="Arial"/>
          <w:b/>
          <w:bCs/>
          <w:color w:val="000000"/>
          <w:spacing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8"/>
          <w:w w:val="105"/>
          <w:kern w:val="0"/>
          <w:sz w:val="18"/>
        </w:rPr>
        <w:t>i</w:t>
      </w:r>
      <w:r>
        <w:rPr>
          <w:rFonts w:ascii="Arial" w:hAnsi="Arial" w:eastAsia="Arial" w:cs="Arial"/>
          <w:bCs/>
          <w:i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0"/>
          <w:w w:val="95"/>
          <w:kern w:val="0"/>
          <w:sz w:val="18"/>
        </w:rPr>
        <w:t>do</w:t>
      </w:r>
    </w:p>
    <w:p>
      <w:pPr>
        <w:autoSpaceDE w:val="0"/>
        <w:autoSpaceDN w:val="0"/>
        <w:bidi w:val="0"/>
        <w:spacing w:before="233" w:beforeAutospacing="0" w:afterAutospacing="0" w:line="18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32"/>
          <w:w w:val="102"/>
          <w:kern w:val="0"/>
          <w:sz w:val="18"/>
        </w:rPr>
        <w:t>+</w:t>
      </w:r>
      <w:r>
        <w:rPr>
          <w:rFonts w:ascii="Arial Unicode MS" w:hAnsi="Arial Unicode MS" w:eastAsia="Arial Unicode MS" w:cs="Arial Unicode MS"/>
          <w:bCs/>
          <w:color w:val="000000"/>
          <w:spacing w:val="-7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8"/>
          <w:w w:val="83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4"/>
        </w:rPr>
        <w:t>i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4">
            <w:col w:w="4861" w:space="430"/>
            <w:col w:w="263" w:space="30"/>
            <w:col w:w="1789" w:space="378"/>
            <w:col w:w="2429"/>
          </w:cols>
        </w:sectPr>
      </w:pPr>
    </w:p>
    <w:p>
      <w:pPr>
        <w:autoSpaceDE w:val="0"/>
        <w:autoSpaceDN w:val="0"/>
        <w:bidi w:val="0"/>
        <w:spacing w:before="71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FF0000"/>
          <w:spacing w:val="-7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FF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4"/>
          <w:kern w:val="0"/>
          <w:sz w:val="18"/>
        </w:rPr>
        <w:t>Based</w:t>
      </w:r>
      <w:r>
        <w:rPr>
          <w:rFonts w:ascii="Arial" w:hAnsi="Arial" w:eastAsia="Arial" w:cs="Arial"/>
          <w:bCs/>
          <w:color w:val="FF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Dynamics</w:t>
      </w:r>
      <w:r>
        <w:rPr>
          <w:rFonts w:ascii="Arial" w:hAnsi="Arial" w:eastAsia="Arial" w:cs="Arial"/>
          <w:bCs/>
          <w:color w:val="FF0000"/>
          <w:spacing w:val="11"/>
          <w:kern w:val="0"/>
          <w:sz w:val="18"/>
        </w:rPr>
        <w:t xml:space="preserve">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"_bookmark4" </w:instrText>
      </w:r>
      <w:r>
        <w:rPr>
          <w:color w:val="FF0000"/>
        </w:rPr>
        <w:fldChar w:fldCharType="separate"/>
      </w:r>
      <w:r>
        <w:rPr>
          <w:rFonts w:ascii="Arial" w:hAnsi="Arial" w:eastAsia="Arial" w:cs="Arial"/>
          <w:bCs/>
          <w:color w:val="FF0000"/>
          <w:spacing w:val="-13"/>
          <w:kern w:val="0"/>
          <w:sz w:val="18"/>
        </w:rPr>
        <w:t>[M¨</w:t>
      </w:r>
      <w:r>
        <w:rPr>
          <w:rFonts w:ascii="Arial" w:hAnsi="Arial" w:eastAsia="Arial" w:cs="Arial"/>
          <w:bCs/>
          <w:color w:val="FF0000"/>
          <w:spacing w:val="-13"/>
          <w:kern w:val="0"/>
          <w:sz w:val="18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"_bookmark4" </w:instrText>
      </w:r>
      <w:r>
        <w:rPr>
          <w:color w:val="FF0000"/>
        </w:rPr>
        <w:fldChar w:fldCharType="separate"/>
      </w:r>
      <w:r>
        <w:rPr>
          <w:rFonts w:ascii="Arial" w:hAnsi="Arial" w:eastAsia="Arial" w:cs="Arial"/>
          <w:bCs/>
          <w:color w:val="FF0000"/>
          <w:spacing w:val="-3"/>
          <w:kern w:val="0"/>
          <w:sz w:val="18"/>
        </w:rPr>
        <w:t>uller</w:t>
      </w:r>
      <w:r>
        <w:rPr>
          <w:rFonts w:ascii="Arial" w:hAnsi="Arial" w:eastAsia="Arial" w:cs="Arial"/>
          <w:bCs/>
          <w:color w:val="FF0000"/>
          <w:spacing w:val="-3"/>
          <w:kern w:val="0"/>
          <w:sz w:val="18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"_bookmark4" </w:instrText>
      </w:r>
      <w:r>
        <w:rPr>
          <w:color w:val="FF0000"/>
        </w:rPr>
        <w:fldChar w:fldCharType="separate"/>
      </w:r>
      <w:r>
        <w:rPr>
          <w:rFonts w:ascii="Arial" w:hAnsi="Arial" w:eastAsia="Arial" w:cs="Arial"/>
          <w:bCs/>
          <w:color w:val="FF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13"/>
          <w:kern w:val="0"/>
          <w:sz w:val="18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"_bookmark4" </w:instrText>
      </w:r>
      <w:r>
        <w:rPr>
          <w:color w:val="FF0000"/>
        </w:rPr>
        <w:fldChar w:fldCharType="separate"/>
      </w:r>
      <w:r>
        <w:rPr>
          <w:rFonts w:ascii="Arial" w:hAnsi="Arial" w:eastAsia="Arial" w:cs="Arial"/>
          <w:bCs/>
          <w:color w:val="FF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FF0000"/>
          <w:spacing w:val="-10"/>
          <w:kern w:val="0"/>
          <w:sz w:val="18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"_bookmark4" </w:instrText>
      </w:r>
      <w:r>
        <w:rPr>
          <w:color w:val="FF0000"/>
        </w:rPr>
        <w:fldChar w:fldCharType="separate"/>
      </w:r>
      <w:r>
        <w:rPr>
          <w:rFonts w:ascii="Arial" w:hAnsi="Arial" w:eastAsia="Arial" w:cs="Arial"/>
          <w:bCs/>
          <w:color w:val="FF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10"/>
          <w:kern w:val="0"/>
          <w:sz w:val="18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"_bookmark4" </w:instrText>
      </w:r>
      <w:r>
        <w:rPr>
          <w:color w:val="FF0000"/>
        </w:rPr>
        <w:fldChar w:fldCharType="separate"/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"_bookmark4" </w:instrText>
      </w:r>
      <w:r>
        <w:rPr>
          <w:color w:val="FF0000"/>
        </w:rPr>
        <w:fldChar w:fldCharType="separate"/>
      </w:r>
      <w:r>
        <w:rPr>
          <w:rFonts w:ascii="Arial" w:hAnsi="Arial" w:eastAsia="Arial" w:cs="Arial"/>
          <w:bCs/>
          <w:color w:val="FF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9"/>
          <w:kern w:val="0"/>
          <w:sz w:val="18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"_bookmark4" </w:instrText>
      </w:r>
      <w:r>
        <w:rPr>
          <w:color w:val="FF0000"/>
        </w:rPr>
        <w:fldChar w:fldCharType="separate"/>
      </w:r>
      <w:r>
        <w:rPr>
          <w:rFonts w:ascii="Arial" w:hAnsi="Arial" w:eastAsia="Arial" w:cs="Arial"/>
          <w:bCs/>
          <w:color w:val="FF0000"/>
          <w:spacing w:val="-6"/>
          <w:kern w:val="0"/>
          <w:sz w:val="18"/>
        </w:rPr>
        <w:t>2007]</w:t>
      </w:r>
      <w:r>
        <w:rPr>
          <w:rFonts w:ascii="Arial" w:hAnsi="Arial" w:eastAsia="Arial" w:cs="Arial"/>
          <w:bCs/>
          <w:color w:val="FF0000"/>
          <w:spacing w:val="-6"/>
          <w:kern w:val="0"/>
          <w:sz w:val="18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"_bookmark4" </w:instrText>
      </w:r>
      <w:r>
        <w:rPr>
          <w:color w:val="FF0000"/>
        </w:rPr>
        <w:fldChar w:fldCharType="separate"/>
      </w:r>
      <w:r>
        <w:rPr>
          <w:rFonts w:ascii="Arial" w:hAnsi="Arial" w:eastAsia="Arial" w:cs="Arial"/>
          <w:bCs/>
          <w:color w:val="FF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9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provides</w:t>
      </w:r>
      <w:r>
        <w:rPr>
          <w:rFonts w:ascii="Arial" w:hAnsi="Arial" w:eastAsia="Arial" w:cs="Arial"/>
          <w:bCs/>
          <w:color w:val="FF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FF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FF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FF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t>simulating</w:t>
      </w:r>
      <w:r>
        <w:rPr>
          <w:rFonts w:ascii="Arial" w:hAnsi="Arial" w:eastAsia="Arial" w:cs="Arial"/>
          <w:bCs/>
          <w:color w:val="FF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9"/>
          <w:kern w:val="0"/>
          <w:sz w:val="18"/>
        </w:rPr>
        <w:t>dynamics</w:t>
      </w:r>
      <w:r>
        <w:rPr>
          <w:rFonts w:ascii="Arial" w:hAnsi="Arial" w:eastAsia="Arial" w:cs="Arial"/>
          <w:bCs/>
          <w:color w:val="FF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FF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7"/>
          <w:kern w:val="0"/>
          <w:sz w:val="18"/>
        </w:rPr>
        <w:t>games</w:t>
      </w:r>
      <w:r>
        <w:rPr>
          <w:rFonts w:ascii="Arial" w:hAnsi="Arial" w:eastAsia="Arial" w:cs="Arial"/>
          <w:bCs/>
          <w:color w:val="FF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FF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color w:val="FF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7"/>
          <w:kern w:val="0"/>
          <w:sz w:val="18"/>
        </w:rPr>
        <w:t>Verlet</w:t>
      </w:r>
      <w:r>
        <w:rPr>
          <w:rFonts w:ascii="Arial" w:hAnsi="Arial" w:eastAsia="Arial" w:cs="Arial"/>
          <w:bCs/>
          <w:color w:val="FF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6"/>
          <w:kern w:val="0"/>
          <w:sz w:val="18"/>
        </w:rPr>
        <w:t>integration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5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5"/>
          <w:kern w:val="0"/>
          <w:sz w:val="18"/>
        </w:rPr>
        <w:t>It</w:t>
      </w:r>
      <w:r>
        <w:rPr>
          <w:rFonts w:ascii="Arial" w:hAnsi="Arial" w:eastAsia="Arial" w:cs="Arial"/>
          <w:bCs/>
          <w:color w:val="FF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1"/>
          <w:kern w:val="0"/>
          <w:sz w:val="18"/>
        </w:rPr>
        <w:t>solves</w:t>
      </w:r>
      <w:r>
        <w:rPr>
          <w:rFonts w:ascii="Arial" w:hAnsi="Arial" w:eastAsia="Arial" w:cs="Arial"/>
          <w:bCs/>
          <w:color w:val="FF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FF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2"/>
          <w:kern w:val="0"/>
          <w:sz w:val="18"/>
        </w:rPr>
        <w:t>system</w:t>
      </w:r>
      <w:r>
        <w:rPr>
          <w:rFonts w:ascii="Arial" w:hAnsi="Arial" w:eastAsia="Arial" w:cs="Arial"/>
          <w:bCs/>
          <w:color w:val="FF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FF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6"/>
          <w:kern w:val="0"/>
          <w:sz w:val="18"/>
        </w:rPr>
        <w:t>non-linear</w:t>
      </w:r>
      <w:r>
        <w:rPr>
          <w:rFonts w:ascii="Arial" w:hAnsi="Arial" w:eastAsia="Arial" w:cs="Arial"/>
          <w:bCs/>
          <w:color w:val="FF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constraints</w:t>
      </w:r>
      <w:r>
        <w:rPr>
          <w:rFonts w:ascii="Arial" w:hAnsi="Arial" w:eastAsia="Arial" w:cs="Arial"/>
          <w:bCs/>
          <w:color w:val="FF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FF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11"/>
          <w:kern w:val="0"/>
          <w:sz w:val="18"/>
        </w:rPr>
        <w:t>Gauss-Seidel</w:t>
      </w:r>
      <w:r>
        <w:rPr>
          <w:rFonts w:ascii="Arial" w:hAnsi="Arial" w:eastAsia="Arial" w:cs="Arial"/>
          <w:bCs/>
          <w:color w:val="FF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t>itera-</w:t>
      </w:r>
      <w:r>
        <w:rPr>
          <w:rFonts w:ascii="Arial" w:hAnsi="Arial" w:eastAsia="Arial" w:cs="Arial"/>
          <w:bCs/>
          <w:color w:val="FF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3"/>
          <w:kern w:val="0"/>
          <w:sz w:val="18"/>
        </w:rPr>
        <w:t>tion</w:t>
      </w:r>
      <w:r>
        <w:rPr>
          <w:rFonts w:ascii="Arial" w:hAnsi="Arial" w:eastAsia="Arial" w:cs="Arial"/>
          <w:bCs/>
          <w:color w:val="FF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FF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8"/>
          <w:kern w:val="0"/>
          <w:sz w:val="18"/>
        </w:rPr>
        <w:t>updating</w:t>
      </w:r>
      <w:r>
        <w:rPr>
          <w:rFonts w:ascii="Arial" w:hAnsi="Arial" w:eastAsia="Arial" w:cs="Arial"/>
          <w:bCs/>
          <w:color w:val="FF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FF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7"/>
          <w:kern w:val="0"/>
          <w:sz w:val="18"/>
        </w:rPr>
        <w:t>positions</w:t>
      </w:r>
      <w:r>
        <w:rPr>
          <w:rFonts w:ascii="Arial" w:hAnsi="Arial" w:eastAsia="Arial" w:cs="Arial"/>
          <w:bCs/>
          <w:color w:val="FF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F0000"/>
          <w:spacing w:val="-4"/>
          <w:kern w:val="0"/>
          <w:sz w:val="18"/>
        </w:rPr>
        <w:t>directly.</w:t>
      </w:r>
      <w:r>
        <w:rPr>
          <w:rFonts w:ascii="Arial" w:hAnsi="Arial" w:eastAsia="Arial" w:cs="Arial"/>
          <w:bCs/>
          <w:color w:val="000000"/>
          <w:spacing w:val="4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eschewing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forces,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deriving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momentum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changes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w w:val="104"/>
          <w:kern w:val="0"/>
          <w:sz w:val="18"/>
        </w:rPr>
        <w:t>implicitly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from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up-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dates,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typical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instabilities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associated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explicit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methods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76" w:beforeAutospacing="0" w:afterAutospacing="0" w:line="142" w:lineRule="exact"/>
        <w:ind w:firstLineChars="0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7" w:beforeAutospacing="0" w:afterAutospacing="0" w:line="142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7" w:beforeAutospacing="0" w:afterAutospacing="0" w:line="143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6" w:beforeAutospacing="0" w:afterAutospacing="0" w:line="143" w:lineRule="exact"/>
        <w:ind w:firstLineChars="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6"/>
        </w:rPr>
        <w:t>:</w:t>
      </w:r>
    </w:p>
    <w:p>
      <w:pPr>
        <w:autoSpaceDE w:val="0"/>
        <w:autoSpaceDN w:val="0"/>
        <w:bidi w:val="0"/>
        <w:spacing w:before="49" w:beforeAutospacing="0" w:afterAutospacing="0" w:line="228" w:lineRule="exact"/>
        <w:ind w:left="199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update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velocity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1"/>
          <w:kern w:val="0"/>
          <w:sz w:val="18"/>
        </w:rPr>
        <w:t>v</w:t>
      </w:r>
      <w:r>
        <w:rPr>
          <w:rFonts w:ascii="Arial" w:hAnsi="Arial" w:eastAsia="Arial" w:cs="Arial"/>
          <w:bCs/>
          <w:i/>
          <w:color w:val="000000"/>
          <w:spacing w:val="8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spacing w:val="246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-4"/>
          <w:kern w:val="0"/>
          <w:sz w:val="14"/>
        </w:rPr>
        <w:t>∆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4"/>
        </w:rPr>
        <w:t>t</w:t>
      </w:r>
      <w:r>
        <w:rPr>
          <w:rFonts w:ascii="Arial" w:hAnsi="Arial" w:eastAsia="Arial" w:cs="Arial"/>
          <w:bCs/>
          <w:i/>
          <w:color w:val="000000"/>
          <w:spacing w:val="97"/>
          <w:kern w:val="0"/>
          <w:sz w:val="14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0"/>
          <w:kern w:val="0"/>
          <w:sz w:val="18"/>
        </w:rPr>
        <w:t>x</w:t>
      </w:r>
      <w:r>
        <w:rPr>
          <w:rFonts w:ascii="Arial" w:hAnsi="Arial" w:eastAsia="Arial" w:cs="Arial"/>
          <w:bCs/>
          <w:i/>
          <w:color w:val="000000"/>
          <w:spacing w:val="7"/>
          <w:w w:val="103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spacing w:val="20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4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000000"/>
          <w:spacing w:val="8"/>
          <w:w w:val="73"/>
          <w:kern w:val="0"/>
          <w:sz w:val="18"/>
        </w:rPr>
        <w:t>x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4"/>
        </w:rPr>
        <w:t>i</w:t>
      </w:r>
    </w:p>
    <w:p>
      <w:pPr>
        <w:autoSpaceDE w:val="0"/>
        <w:autoSpaceDN w:val="0"/>
        <w:bidi w:val="0"/>
        <w:spacing w:beforeAutospacing="0" w:afterAutospacing="0" w:line="193" w:lineRule="exact"/>
        <w:ind w:left="199" w:right="889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apply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con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ﬁnement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XSPH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viscosity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update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1"/>
          <w:w w:val="88"/>
          <w:kern w:val="0"/>
          <w:sz w:val="18"/>
        </w:rPr>
        <w:t>x</w:t>
      </w:r>
      <w:r>
        <w:rPr>
          <w:rFonts w:ascii="Arial" w:hAnsi="Arial" w:eastAsia="Arial" w:cs="Arial"/>
          <w:bCs/>
          <w:i/>
          <w:color w:val="000000"/>
          <w:spacing w:val="6"/>
          <w:w w:val="10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spacing w:val="5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51"/>
          <w:kern w:val="0"/>
          <w:sz w:val="18"/>
        </w:rPr>
        <w:t>⇐</w:t>
      </w:r>
      <w:r>
        <w:rPr>
          <w:rFonts w:ascii="Arial" w:hAnsi="Arial" w:eastAsia="Arial" w:cs="Arial"/>
          <w:b/>
          <w:bCs/>
          <w:color w:val="000000"/>
          <w:spacing w:val="-1"/>
          <w:w w:val="79"/>
          <w:kern w:val="0"/>
          <w:sz w:val="18"/>
        </w:rPr>
        <w:t>x</w:t>
      </w:r>
      <w:r>
        <w:rPr>
          <w:rFonts w:ascii="Arial" w:hAnsi="Arial" w:eastAsia="Arial" w:cs="Arial"/>
          <w:bCs/>
          <w:i/>
          <w:color w:val="000000"/>
          <w:spacing w:val="8"/>
          <w:kern w:val="0"/>
          <w:sz w:val="14"/>
        </w:rPr>
        <w:t>i</w:t>
      </w:r>
    </w:p>
    <w:p>
      <w:pPr>
        <w:autoSpaceDE w:val="0"/>
        <w:autoSpaceDN w:val="0"/>
        <w:bidi w:val="0"/>
        <w:spacing w:beforeAutospacing="0" w:afterAutospacing="0" w:line="156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88"/>
          <w:kern w:val="0"/>
          <w:sz w:val="18"/>
        </w:rPr>
        <w:t>end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5"/>
          <w:kern w:val="0"/>
          <w:sz w:val="18"/>
        </w:rPr>
        <w:t>for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3">
            <w:col w:w="4861" w:space="430"/>
            <w:col w:w="263" w:space="30"/>
            <w:col w:w="4596"/>
          </w:cols>
        </w:sectPr>
      </w:pPr>
    </w:p>
    <w:p>
      <w:pPr>
        <w:autoSpaceDE w:val="0"/>
        <w:autoSpaceDN w:val="0"/>
        <w:bidi w:val="0"/>
        <w:spacing w:before="38" w:beforeAutospacing="0" w:afterAutospacing="0" w:line="161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avoided.</w:t>
      </w:r>
    </w:p>
    <w:p>
      <w:pPr>
        <w:autoSpaceDE w:val="0"/>
        <w:autoSpaceDN w:val="0"/>
        <w:spacing w:beforeAutospacing="0" w:afterAutospacing="0" w:line="29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7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3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100"/>
          <w:kern w:val="0"/>
          <w:sz w:val="22"/>
        </w:rPr>
        <w:t>Enforcing</w:t>
      </w:r>
      <w:r>
        <w:rPr>
          <w:rFonts w:ascii="Arial" w:hAnsi="Arial" w:eastAsia="Arial" w:cs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Incompressibility</w:t>
      </w:r>
    </w:p>
    <w:p>
      <w:pPr>
        <w:autoSpaceDE w:val="0"/>
        <w:autoSpaceDN w:val="0"/>
        <w:spacing w:beforeAutospacing="0" w:afterAutospacing="0" w:line="244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92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enforce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constant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solve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system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non-linear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con-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straints,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F79646" w:themeColor="accent6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4"/>
          <w:kern w:val="0"/>
          <w:sz w:val="18"/>
        </w:rPr>
        <w:t>one</w:t>
      </w:r>
      <w:r>
        <w:rPr>
          <w:rFonts w:ascii="Arial" w:hAnsi="Arial" w:eastAsia="Arial" w:cs="Arial"/>
          <w:bCs/>
          <w:color w:val="F79646" w:themeColor="accent6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F79646" w:themeColor="accent6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6"/>
          <w:kern w:val="0"/>
          <w:sz w:val="18"/>
        </w:rPr>
        <w:t>per-particle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 w:themeColor="text1"/>
          <w:spacing w:val="-13"/>
          <w:kern w:val="0"/>
          <w:sz w:val="18"/>
        </w:rPr>
        <w:t>Each</w:t>
      </w:r>
      <w:r>
        <w:rPr>
          <w:rFonts w:ascii="Arial" w:hAnsi="Arial" w:eastAsia="Arial" w:cs="Arial"/>
          <w:bCs/>
          <w:color w:val="000000" w:themeColor="text1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 w:themeColor="text1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 w:themeColor="text1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 w:themeColor="text1"/>
          <w:spacing w:val="-6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 w:themeColor="text1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 w:themeColor="text1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 w:themeColor="text1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 w:themeColor="text1"/>
          <w:spacing w:val="-4"/>
          <w:kern w:val="0"/>
          <w:sz w:val="18"/>
        </w:rPr>
        <w:t>func-</w:t>
      </w:r>
      <w:r>
        <w:rPr>
          <w:rFonts w:ascii="Arial" w:hAnsi="Arial" w:eastAsia="Arial" w:cs="Arial"/>
          <w:bCs/>
          <w:color w:val="000000" w:themeColor="text1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 w:themeColor="text1"/>
          <w:spacing w:val="-3"/>
          <w:kern w:val="0"/>
          <w:sz w:val="18"/>
        </w:rPr>
        <w:t>tion</w:t>
      </w:r>
      <w:r>
        <w:rPr>
          <w:rFonts w:ascii="Arial" w:hAnsi="Arial" w:eastAsia="Arial" w:cs="Arial"/>
          <w:bCs/>
          <w:color w:val="000000" w:themeColor="text1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 w:themeColor="text1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 w:themeColor="text1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 w:themeColor="text1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F79646" w:themeColor="accent6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F79646" w:themeColor="accent6"/>
          <w:spacing w:val="-6"/>
          <w:kern w:val="0"/>
          <w:sz w:val="18"/>
        </w:rPr>
        <w:t>’s</w:t>
      </w:r>
      <w:r>
        <w:rPr>
          <w:rFonts w:ascii="Arial" w:hAnsi="Arial" w:eastAsia="Arial" w:cs="Arial"/>
          <w:bCs/>
          <w:color w:val="F79646" w:themeColor="accent6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F79646" w:themeColor="accent6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F79646" w:themeColor="accent6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F79646" w:themeColor="accent6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7"/>
          <w:kern w:val="0"/>
          <w:sz w:val="18"/>
        </w:rPr>
        <w:t>positions</w:t>
      </w:r>
      <w:r>
        <w:rPr>
          <w:rFonts w:ascii="Arial" w:hAnsi="Arial" w:eastAsia="Arial" w:cs="Arial"/>
          <w:bCs/>
          <w:color w:val="F79646" w:themeColor="accent6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F79646" w:themeColor="accent6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3"/>
          <w:kern w:val="0"/>
          <w:sz w:val="18"/>
        </w:rPr>
        <w:t>its</w:t>
      </w:r>
      <w:r>
        <w:rPr>
          <w:rFonts w:ascii="Arial" w:hAnsi="Arial" w:eastAsia="Arial" w:cs="Arial"/>
          <w:bCs/>
          <w:color w:val="F79646" w:themeColor="accent6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9"/>
          <w:kern w:val="0"/>
          <w:sz w:val="18"/>
        </w:rPr>
        <w:t>neighbors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refer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collectively</w:t>
      </w:r>
      <w:r>
        <w:rPr>
          <w:rFonts w:ascii="Arial" w:hAnsi="Arial" w:eastAsia="Arial" w:cs="Arial"/>
          <w:bCs/>
          <w:color w:val="000000"/>
          <w:w w:val="6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64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9"/>
          <w:w w:val="82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-14"/>
          <w:kern w:val="0"/>
          <w:sz w:val="14"/>
        </w:rPr>
        <w:t>1</w:t>
      </w:r>
      <w:r>
        <w:rPr>
          <w:rFonts w:ascii="Arial" w:hAnsi="Arial" w:eastAsia="Arial" w:cs="Arial"/>
          <w:bCs/>
          <w:color w:val="000000"/>
          <w:w w:val="1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0"/>
          <w:kern w:val="0"/>
          <w:sz w:val="18"/>
        </w:rPr>
        <w:t>·</w:t>
      </w:r>
      <w:r>
        <w:rPr>
          <w:rFonts w:ascii="Arial Unicode MS" w:hAnsi="Arial Unicode MS" w:eastAsia="Arial Unicode MS" w:cs="Arial Unicode MS"/>
          <w:bCs/>
          <w:i/>
          <w:color w:val="000000"/>
          <w:w w:val="38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-1"/>
          <w:kern w:val="0"/>
          <w:sz w:val="18"/>
        </w:rPr>
        <w:t>·</w:t>
      </w:r>
      <w:r>
        <w:rPr>
          <w:rFonts w:ascii="Arial Unicode MS" w:hAnsi="Arial Unicode MS" w:eastAsia="Arial Unicode MS" w:cs="Arial Unicode MS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0"/>
          <w:kern w:val="0"/>
          <w:sz w:val="18"/>
        </w:rPr>
        <w:t>·</w:t>
      </w:r>
      <w:r>
        <w:rPr>
          <w:rFonts w:ascii="Arial Unicode MS" w:hAnsi="Arial Unicode MS" w:eastAsia="Arial Unicode MS" w:cs="Arial Unicode MS"/>
          <w:bCs/>
          <w:i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7"/>
          <w:w w:val="84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4"/>
        </w:rPr>
        <w:t>n</w:t>
      </w:r>
      <w:r>
        <w:rPr>
          <w:rFonts w:ascii="Arial" w:hAnsi="Arial" w:eastAsia="Arial" w:cs="Arial"/>
          <w:bCs/>
          <w:i/>
          <w:color w:val="000000"/>
          <w:w w:val="23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Following</w:t>
      </w:r>
      <w:r>
        <w:rPr>
          <w:rFonts w:ascii="Arial" w:hAnsi="Arial" w:eastAsia="Arial" w:cs="Arial"/>
          <w:bCs/>
          <w:color w:val="000000"/>
          <w:w w:val="70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[Bodin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2012]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w w:val="104"/>
          <w:kern w:val="0"/>
          <w:sz w:val="18"/>
        </w:rPr>
        <w:t>ith</w:t>
      </w:r>
      <w:r>
        <w:rPr>
          <w:rFonts w:ascii="Arial" w:hAnsi="Arial" w:eastAsia="Arial" w:cs="Arial"/>
          <w:bCs/>
          <w:i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de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ﬁned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an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equation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state:</w:t>
      </w:r>
    </w:p>
    <w:p>
      <w:pPr>
        <w:autoSpaceDE w:val="0"/>
        <w:autoSpaceDN w:val="0"/>
        <w:bidi w:val="0"/>
        <w:spacing w:before="212" w:beforeAutospacing="0" w:afterAutospacing="0" w:line="146" w:lineRule="exact"/>
        <w:ind w:left="2743"/>
        <w:jc w:val="left"/>
        <w:rPr>
          <w:rFonts w:hint="eastAsia"/>
        </w:rPr>
      </w:pP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ρ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4"/>
        </w:rPr>
        <w:t>i</w:t>
      </w:r>
    </w:p>
    <w:p>
      <w:pPr>
        <w:autoSpaceDE w:val="0"/>
        <w:autoSpaceDN w:val="0"/>
        <w:bidi w:val="0"/>
        <w:spacing w:beforeAutospacing="0" w:afterAutospacing="0" w:line="127" w:lineRule="exact"/>
        <w:ind w:left="1534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15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spacing w:val="7"/>
          <w:w w:val="103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w w:val="101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6"/>
          <w:w w:val="87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-8"/>
          <w:kern w:val="0"/>
          <w:sz w:val="14"/>
        </w:rPr>
        <w:t>1</w:t>
      </w:r>
      <w:r>
        <w:rPr>
          <w:rFonts w:ascii="Arial" w:hAnsi="Arial" w:eastAsia="Arial" w:cs="Arial"/>
          <w:bCs/>
          <w:color w:val="000000"/>
          <w:w w:val="2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8"/>
        </w:rPr>
        <w:t>...,</w:t>
      </w:r>
      <w:r>
        <w:rPr>
          <w:rFonts w:ascii="Arial" w:hAnsi="Arial" w:eastAsia="Arial" w:cs="Arial"/>
          <w:bCs/>
          <w:i/>
          <w:color w:val="000000"/>
          <w:w w:val="5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4"/>
          <w:w w:val="88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4"/>
        </w:rPr>
        <w:t>n</w:t>
      </w:r>
      <w:r>
        <w:rPr>
          <w:rFonts w:ascii="Arial" w:hAnsi="Arial" w:eastAsia="Arial" w:cs="Arial"/>
          <w:bCs/>
          <w:i/>
          <w:color w:val="000000"/>
          <w:w w:val="2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w w:val="103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6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8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spacing w:val="213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2"/>
          <w:w w:val="102"/>
          <w:kern w:val="0"/>
          <w:sz w:val="18"/>
        </w:rPr>
        <w:t>−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1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spacing w:val="12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(1)</w:t>
      </w:r>
    </w:p>
    <w:p>
      <w:pPr>
        <w:autoSpaceDE w:val="0"/>
        <w:autoSpaceDN w:val="0"/>
        <w:bidi w:val="0"/>
        <w:spacing w:beforeAutospacing="0" w:afterAutospacing="0" w:line="123" w:lineRule="exact"/>
        <w:ind w:left="2727"/>
        <w:jc w:val="left"/>
        <w:rPr>
          <w:rFonts w:hint="eastAsia"/>
        </w:rPr>
      </w:pP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ρ</w:t>
      </w:r>
      <w:r>
        <w:rPr>
          <w:rFonts w:ascii="Arial" w:hAnsi="Arial" w:eastAsia="Arial" w:cs="Arial"/>
          <w:bCs/>
          <w:color w:val="000000"/>
          <w:spacing w:val="-14"/>
          <w:kern w:val="0"/>
          <w:sz w:val="14"/>
        </w:rPr>
        <w:t>0</w:t>
      </w:r>
    </w:p>
    <w:p>
      <w:pPr>
        <w:autoSpaceDE w:val="0"/>
        <w:autoSpaceDN w:val="0"/>
        <w:bidi w:val="0"/>
        <w:spacing w:before="195" w:beforeAutospacing="0" w:afterAutospacing="0" w:line="183" w:lineRule="exact"/>
        <w:jc w:val="left"/>
        <w:rPr>
          <w:rFonts w:hint="eastAsia"/>
          <w:color w:val="F79646" w:themeColor="accent6"/>
        </w:rPr>
      </w:pP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where</w:t>
      </w:r>
      <w:r>
        <w:rPr>
          <w:rFonts w:ascii="Arial" w:hAnsi="Arial" w:eastAsia="Arial" w:cs="Arial"/>
          <w:bCs/>
          <w:color w:val="F79646" w:themeColor="accent6"/>
          <w:spacing w:val="11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F79646" w:themeColor="accent6"/>
          <w:spacing w:val="-18"/>
          <w:kern w:val="0"/>
          <w:sz w:val="18"/>
        </w:rPr>
        <w:t>ρ</w:t>
      </w:r>
      <w:r>
        <w:rPr>
          <w:rFonts w:ascii="Arial" w:hAnsi="Arial" w:eastAsia="Arial" w:cs="Arial"/>
          <w:bCs/>
          <w:color w:val="F79646" w:themeColor="accent6"/>
          <w:spacing w:val="-14"/>
          <w:kern w:val="0"/>
          <w:sz w:val="14"/>
        </w:rPr>
        <w:t>0</w:t>
      </w:r>
      <w:r>
        <w:rPr>
          <w:rFonts w:ascii="Arial" w:hAnsi="Arial" w:eastAsia="Arial" w:cs="Arial"/>
          <w:bCs/>
          <w:color w:val="F79646" w:themeColor="accent6"/>
          <w:w w:val="3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F79646" w:themeColor="accent6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F79646" w:themeColor="accent6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rest</w:t>
      </w:r>
      <w:r>
        <w:rPr>
          <w:rFonts w:ascii="Arial" w:hAnsi="Arial" w:eastAsia="Arial" w:cs="Arial"/>
          <w:bCs/>
          <w:color w:val="F79646" w:themeColor="accent6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F79646" w:themeColor="accent6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F79646" w:themeColor="accent6"/>
          <w:spacing w:val="13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F79646" w:themeColor="accent6"/>
          <w:spacing w:val="-18"/>
          <w:kern w:val="0"/>
          <w:sz w:val="18"/>
        </w:rPr>
        <w:t>ρ</w:t>
      </w:r>
      <w:r>
        <w:rPr>
          <w:rFonts w:ascii="Arial" w:hAnsi="Arial" w:eastAsia="Arial" w:cs="Arial"/>
          <w:bCs/>
          <w:i/>
          <w:color w:val="F79646" w:themeColor="accent6"/>
          <w:spacing w:val="-14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F79646" w:themeColor="accent6"/>
          <w:w w:val="8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F79646" w:themeColor="accent6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8"/>
          <w:kern w:val="0"/>
          <w:sz w:val="18"/>
        </w:rPr>
        <w:t>given</w:t>
      </w:r>
      <w:r>
        <w:rPr>
          <w:rFonts w:ascii="Arial" w:hAnsi="Arial" w:eastAsia="Arial" w:cs="Arial"/>
          <w:bCs/>
          <w:color w:val="F79646" w:themeColor="accent6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6"/>
          <w:kern w:val="0"/>
          <w:sz w:val="18"/>
        </w:rPr>
        <w:t>by</w:t>
      </w:r>
      <w:r>
        <w:rPr>
          <w:rFonts w:ascii="Arial" w:hAnsi="Arial" w:eastAsia="Arial" w:cs="Arial"/>
          <w:bCs/>
          <w:color w:val="F79646" w:themeColor="accent6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F79646" w:themeColor="accent6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2"/>
          <w:kern w:val="0"/>
          <w:sz w:val="18"/>
        </w:rPr>
        <w:t>standard</w:t>
      </w:r>
      <w:r>
        <w:rPr>
          <w:rFonts w:ascii="Arial" w:hAnsi="Arial" w:eastAsia="Arial" w:cs="Arial"/>
          <w:bCs/>
          <w:color w:val="F79646" w:themeColor="accent6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4"/>
          <w:kern w:val="0"/>
          <w:sz w:val="18"/>
        </w:rPr>
        <w:t>SPH</w:t>
      </w:r>
    </w:p>
    <w:p>
      <w:pPr>
        <w:autoSpaceDE w:val="0"/>
        <w:autoSpaceDN w:val="0"/>
        <w:bidi w:val="0"/>
        <w:spacing w:beforeAutospacing="0" w:afterAutospacing="0" w:line="189" w:lineRule="exact"/>
        <w:ind w:right="50"/>
        <w:jc w:val="both"/>
        <w:rPr>
          <w:rFonts w:hint="eastAsia"/>
          <w:color w:val="F79646" w:themeColor="accent6"/>
        </w:rPr>
      </w:pPr>
      <w:r>
        <w:rPr>
          <w:color w:val="F79646" w:themeColor="accent6"/>
        </w:rPr>
        <w:br w:type="column"/>
      </w: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HYPERLINK \l "_bookmark4" </w:instrText>
      </w:r>
      <w:r>
        <w:rPr>
          <w:color w:val="F79646" w:themeColor="accent6"/>
        </w:rPr>
        <w:fldChar w:fldCharType="separate"/>
      </w:r>
      <w:r>
        <w:rPr>
          <w:rFonts w:ascii="Arial" w:hAnsi="Arial" w:eastAsia="Arial" w:cs="Arial"/>
          <w:bCs/>
          <w:color w:val="F79646" w:themeColor="accent6"/>
          <w:spacing w:val="-8"/>
          <w:kern w:val="0"/>
          <w:sz w:val="18"/>
        </w:rPr>
        <w:t>[Monaghan</w:t>
      </w:r>
      <w:r>
        <w:rPr>
          <w:rFonts w:ascii="Arial" w:hAnsi="Arial" w:eastAsia="Arial" w:cs="Arial"/>
          <w:bCs/>
          <w:color w:val="F79646" w:themeColor="accent6"/>
          <w:spacing w:val="-8"/>
          <w:kern w:val="0"/>
          <w:sz w:val="18"/>
        </w:rPr>
        <w:fldChar w:fldCharType="end"/>
      </w: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HYPERLINK \l "_bookmark4" </w:instrText>
      </w:r>
      <w:r>
        <w:rPr>
          <w:color w:val="F79646" w:themeColor="accent6"/>
        </w:rPr>
        <w:fldChar w:fldCharType="separate"/>
      </w:r>
      <w:r>
        <w:rPr>
          <w:rFonts w:ascii="Arial" w:hAnsi="Arial" w:eastAsia="Arial" w:cs="Arial"/>
          <w:bCs/>
          <w:color w:val="F79646" w:themeColor="accent6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0"/>
          <w:kern w:val="0"/>
          <w:sz w:val="18"/>
        </w:rPr>
        <w:fldChar w:fldCharType="end"/>
      </w: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HYPERLINK \l "_bookmark4" </w:instrText>
      </w:r>
      <w:r>
        <w:rPr>
          <w:color w:val="F79646" w:themeColor="accent6"/>
        </w:rPr>
        <w:fldChar w:fldCharType="separate"/>
      </w:r>
      <w:r>
        <w:rPr>
          <w:rFonts w:ascii="Arial" w:hAnsi="Arial" w:eastAsia="Arial" w:cs="Arial"/>
          <w:bCs/>
          <w:color w:val="F79646" w:themeColor="accent6"/>
          <w:spacing w:val="-6"/>
          <w:kern w:val="0"/>
          <w:sz w:val="18"/>
        </w:rPr>
        <w:t>1992]</w:t>
      </w:r>
      <w:r>
        <w:rPr>
          <w:rFonts w:ascii="Arial" w:hAnsi="Arial" w:eastAsia="Arial" w:cs="Arial"/>
          <w:bCs/>
          <w:color w:val="F79646" w:themeColor="accent6"/>
          <w:spacing w:val="-6"/>
          <w:kern w:val="0"/>
          <w:sz w:val="18"/>
        </w:rPr>
        <w:fldChar w:fldCharType="end"/>
      </w: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HYPERLINK \l "_bookmark4" </w:instrText>
      </w:r>
      <w:r>
        <w:rPr>
          <w:color w:val="F79646" w:themeColor="accent6"/>
        </w:rPr>
        <w:fldChar w:fldCharType="separate"/>
      </w:r>
      <w:r>
        <w:rPr>
          <w:rFonts w:ascii="Arial" w:hAnsi="Arial" w:eastAsia="Arial" w:cs="Arial"/>
          <w:bCs/>
          <w:color w:val="F79646" w:themeColor="accent6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1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gives</w:t>
      </w:r>
      <w:r>
        <w:rPr>
          <w:rFonts w:ascii="Arial" w:hAnsi="Arial" w:eastAsia="Arial" w:cs="Arial"/>
          <w:bCs/>
          <w:color w:val="F79646" w:themeColor="accent6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F79646" w:themeColor="accent6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F79646" w:themeColor="accent6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9"/>
          <w:kern w:val="0"/>
          <w:sz w:val="18"/>
        </w:rPr>
        <w:t>recipe</w:t>
      </w:r>
      <w:r>
        <w:rPr>
          <w:rFonts w:ascii="Arial" w:hAnsi="Arial" w:eastAsia="Arial" w:cs="Arial"/>
          <w:bCs/>
          <w:color w:val="F79646" w:themeColor="accent6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F79646" w:themeColor="accent6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F79646" w:themeColor="accent6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8"/>
          <w:kern w:val="0"/>
          <w:sz w:val="18"/>
        </w:rPr>
        <w:t>gradient</w:t>
      </w:r>
      <w:r>
        <w:rPr>
          <w:rFonts w:ascii="Arial" w:hAnsi="Arial" w:eastAsia="Arial" w:cs="Arial"/>
          <w:bCs/>
          <w:color w:val="F79646" w:themeColor="accent6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F79646" w:themeColor="accent6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F79646" w:themeColor="accent6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t>func-</w:t>
      </w:r>
      <w:r>
        <w:rPr>
          <w:rFonts w:ascii="Arial" w:hAnsi="Arial" w:eastAsia="Arial" w:cs="Arial"/>
          <w:bCs/>
          <w:color w:val="F79646" w:themeColor="accent6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3"/>
          <w:kern w:val="0"/>
          <w:sz w:val="18"/>
        </w:rPr>
        <w:t>tion</w:t>
      </w:r>
      <w:r>
        <w:rPr>
          <w:rFonts w:ascii="Arial" w:hAnsi="Arial" w:eastAsia="Arial" w:cs="Arial"/>
          <w:bCs/>
          <w:color w:val="F79646" w:themeColor="accent6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5"/>
          <w:kern w:val="0"/>
          <w:sz w:val="18"/>
        </w:rPr>
        <w:t>de</w:t>
      </w:r>
      <w:r>
        <w:rPr>
          <w:rFonts w:ascii="Arial" w:hAnsi="Arial" w:eastAsia="Arial" w:cs="Arial"/>
          <w:bCs/>
          <w:color w:val="F79646" w:themeColor="accent6"/>
          <w:spacing w:val="-8"/>
          <w:kern w:val="0"/>
          <w:sz w:val="18"/>
        </w:rPr>
        <w:t>ﬁned</w:t>
      </w:r>
      <w:r>
        <w:rPr>
          <w:rFonts w:ascii="Arial" w:hAnsi="Arial" w:eastAsia="Arial" w:cs="Arial"/>
          <w:bCs/>
          <w:color w:val="F79646" w:themeColor="accent6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color w:val="F79646" w:themeColor="accent6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F79646" w:themeColor="accent6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7"/>
          <w:kern w:val="0"/>
          <w:sz w:val="18"/>
        </w:rPr>
        <w:t>particles.</w:t>
      </w:r>
      <w:r>
        <w:rPr>
          <w:rFonts w:ascii="Arial" w:hAnsi="Arial" w:eastAsia="Arial" w:cs="Arial"/>
          <w:bCs/>
          <w:color w:val="F79646" w:themeColor="accent6"/>
          <w:spacing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2"/>
          <w:kern w:val="0"/>
          <w:sz w:val="18"/>
        </w:rPr>
        <w:t>Applying</w:t>
      </w:r>
      <w:r>
        <w:rPr>
          <w:rFonts w:ascii="Arial" w:hAnsi="Arial" w:eastAsia="Arial" w:cs="Arial"/>
          <w:bCs/>
          <w:color w:val="F79646" w:themeColor="accent6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this,</w:t>
      </w:r>
      <w:r>
        <w:rPr>
          <w:rFonts w:ascii="Arial" w:hAnsi="Arial" w:eastAsia="Arial" w:cs="Arial"/>
          <w:bCs/>
          <w:color w:val="F79646" w:themeColor="accent6"/>
          <w:spacing w:val="2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F79646" w:themeColor="accent6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8"/>
          <w:kern w:val="0"/>
          <w:sz w:val="18"/>
        </w:rPr>
        <w:t>gradient</w:t>
      </w:r>
      <w:r>
        <w:rPr>
          <w:rFonts w:ascii="Arial" w:hAnsi="Arial" w:eastAsia="Arial" w:cs="Arial"/>
          <w:bCs/>
          <w:color w:val="F79646" w:themeColor="accent6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F79646" w:themeColor="accent6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F79646" w:themeColor="accent6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F79646" w:themeColor="accent6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t>function</w:t>
      </w:r>
      <w:r>
        <w:rPr>
          <w:rFonts w:ascii="Arial" w:hAnsi="Arial" w:eastAsia="Arial" w:cs="Arial"/>
          <w:bCs/>
          <w:color w:val="F79646" w:themeColor="accent6"/>
          <w:w w:val="87"/>
          <w:kern w:val="0"/>
          <w:sz w:val="18"/>
        </w:rPr>
        <w:t xml:space="preserve"> </w:t>
      </w: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HYPERLINK \l "_bookmark1" </w:instrText>
      </w:r>
      <w:r>
        <w:rPr>
          <w:color w:val="F79646" w:themeColor="accent6"/>
        </w:rPr>
        <w:fldChar w:fldCharType="separate"/>
      </w:r>
      <w:r>
        <w:rPr>
          <w:rFonts w:ascii="Arial" w:hAnsi="Arial" w:eastAsia="Arial" w:cs="Arial"/>
          <w:bCs/>
          <w:color w:val="F79646" w:themeColor="accent6"/>
          <w:spacing w:val="-3"/>
          <w:kern w:val="0"/>
          <w:sz w:val="18"/>
        </w:rPr>
        <w:t>(1)</w:t>
      </w:r>
      <w:r>
        <w:rPr>
          <w:rFonts w:ascii="Arial" w:hAnsi="Arial" w:eastAsia="Arial" w:cs="Arial"/>
          <w:bCs/>
          <w:color w:val="F79646" w:themeColor="accent6"/>
          <w:spacing w:val="-3"/>
          <w:kern w:val="0"/>
          <w:sz w:val="18"/>
        </w:rPr>
        <w:fldChar w:fldCharType="end"/>
      </w: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HYPERLINK \l "_bookmark1" </w:instrText>
      </w:r>
      <w:r>
        <w:rPr>
          <w:color w:val="F79646" w:themeColor="accent6"/>
        </w:rPr>
        <w:fldChar w:fldCharType="separate"/>
      </w:r>
      <w:r>
        <w:rPr>
          <w:rFonts w:ascii="Arial" w:hAnsi="Arial" w:eastAsia="Arial" w:cs="Arial"/>
          <w:bCs/>
          <w:color w:val="F79646" w:themeColor="accent6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w w:val="88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F79646" w:themeColor="accent6"/>
          <w:spacing w:val="-1"/>
          <w:kern w:val="0"/>
          <w:sz w:val="18"/>
        </w:rPr>
        <w:t>with</w:t>
      </w:r>
      <w:r>
        <w:rPr>
          <w:rFonts w:ascii="Arial" w:hAnsi="Arial" w:eastAsia="Arial" w:cs="Arial"/>
          <w:bCs/>
          <w:color w:val="F79646" w:themeColor="accent6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2"/>
          <w:kern w:val="0"/>
          <w:sz w:val="18"/>
        </w:rPr>
        <w:t>respect</w:t>
      </w:r>
      <w:r>
        <w:rPr>
          <w:rFonts w:ascii="Arial" w:hAnsi="Arial" w:eastAsia="Arial" w:cs="Arial"/>
          <w:bCs/>
          <w:color w:val="F79646" w:themeColor="accent6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F79646" w:themeColor="accent6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F79646" w:themeColor="accent6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F79646" w:themeColor="accent6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1"/>
          <w:kern w:val="0"/>
          <w:sz w:val="18"/>
        </w:rPr>
        <w:t>k</w:t>
      </w:r>
      <w:r>
        <w:rPr>
          <w:rFonts w:ascii="Arial" w:hAnsi="Arial" w:eastAsia="Arial" w:cs="Arial"/>
          <w:bCs/>
          <w:i/>
          <w:color w:val="F79646" w:themeColor="accent6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F79646" w:themeColor="accent6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8"/>
          <w:kern w:val="0"/>
          <w:sz w:val="18"/>
        </w:rPr>
        <w:t>given</w:t>
      </w:r>
      <w:r>
        <w:rPr>
          <w:rFonts w:ascii="Arial" w:hAnsi="Arial" w:eastAsia="Arial" w:cs="Arial"/>
          <w:bCs/>
          <w:color w:val="F79646" w:themeColor="accent6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3"/>
          <w:kern w:val="0"/>
          <w:sz w:val="18"/>
        </w:rPr>
        <w:t>by:</w:t>
      </w:r>
    </w:p>
    <w:p>
      <w:pPr>
        <w:autoSpaceDE w:val="0"/>
        <w:autoSpaceDN w:val="0"/>
        <w:bidi w:val="0"/>
        <w:spacing w:before="129" w:beforeAutospacing="0" w:afterAutospacing="0" w:line="161" w:lineRule="exact"/>
        <w:ind w:left="1945"/>
        <w:jc w:val="left"/>
        <w:rPr>
          <w:rFonts w:hint="eastAsia"/>
          <w:color w:val="F79646" w:themeColor="accent6"/>
        </w:rPr>
      </w:pP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1</w:t>
      </w:r>
    </w:p>
    <w:p>
      <w:pPr>
        <w:autoSpaceDE w:val="0"/>
        <w:autoSpaceDN w:val="0"/>
        <w:bidi w:val="0"/>
        <w:spacing w:beforeAutospacing="0" w:afterAutospacing="0" w:line="148" w:lineRule="exact"/>
        <w:ind w:left="1901" w:right="61" w:hanging="669"/>
        <w:jc w:val="left"/>
        <w:rPr>
          <w:rFonts w:hint="eastAsia"/>
          <w:color w:val="F79646" w:themeColor="accent6"/>
        </w:rPr>
      </w:pPr>
      <w:r>
        <w:rPr>
          <w:rFonts w:ascii="Arial Unicode MS" w:hAnsi="Arial Unicode MS" w:eastAsia="Arial Unicode MS" w:cs="Arial Unicode MS"/>
          <w:bCs/>
          <w:color w:val="F79646" w:themeColor="accent6"/>
          <w:spacing w:val="12"/>
          <w:w w:val="105"/>
          <w:kern w:val="0"/>
          <w:sz w:val="18"/>
        </w:rPr>
        <w:t>∇</w:t>
      </w:r>
      <w:r>
        <w:rPr>
          <w:rFonts w:ascii="Arial" w:hAnsi="Arial" w:eastAsia="Arial" w:cs="Arial"/>
          <w:b/>
          <w:bCs/>
          <w:color w:val="F79646" w:themeColor="accent6"/>
          <w:spacing w:val="5"/>
          <w:w w:val="71"/>
          <w:kern w:val="0"/>
          <w:sz w:val="14"/>
        </w:rPr>
        <w:t>p</w:t>
      </w:r>
      <w:r>
        <w:rPr>
          <w:rFonts w:ascii="Arial" w:hAnsi="Arial" w:eastAsia="Arial" w:cs="Arial"/>
          <w:bCs/>
          <w:i/>
          <w:color w:val="F79646" w:themeColor="accent6"/>
          <w:spacing w:val="-10"/>
          <w:kern w:val="0"/>
          <w:sz w:val="10"/>
        </w:rPr>
        <w:t>k</w:t>
      </w:r>
      <w:r>
        <w:rPr>
          <w:rFonts w:ascii="Arial" w:hAnsi="Arial" w:eastAsia="Arial" w:cs="Arial"/>
          <w:bCs/>
          <w:i/>
          <w:color w:val="F79646" w:themeColor="accent6"/>
          <w:w w:val="43"/>
          <w:kern w:val="0"/>
          <w:sz w:val="10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5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F79646" w:themeColor="accent6"/>
          <w:spacing w:val="6"/>
          <w:w w:val="104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F79646" w:themeColor="accent6"/>
          <w:spacing w:val="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32"/>
          <w:w w:val="102"/>
          <w:kern w:val="0"/>
          <w:sz w:val="18"/>
        </w:rPr>
        <w:t>=</w:t>
      </w:r>
      <w:r>
        <w:rPr>
          <w:rFonts w:ascii="Arial" w:hAnsi="Arial" w:eastAsia="Arial" w:cs="Arial"/>
          <w:bCs/>
          <w:color w:val="F79646" w:themeColor="accent6"/>
          <w:spacing w:val="408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F79646" w:themeColor="accent6"/>
          <w:spacing w:val="14"/>
          <w:w w:val="103"/>
          <w:kern w:val="0"/>
          <w:sz w:val="18"/>
        </w:rPr>
        <w:t>∇</w:t>
      </w:r>
      <w:r>
        <w:rPr>
          <w:rFonts w:ascii="Arial Unicode MS" w:hAnsi="Arial Unicode MS" w:eastAsia="Arial Unicode MS" w:cs="Arial Unicode MS"/>
          <w:bCs/>
          <w:color w:val="F79646" w:themeColor="accent6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6"/>
          <w:kern w:val="0"/>
          <w:sz w:val="10"/>
        </w:rPr>
        <w:t>k</w:t>
      </w:r>
      <w:r>
        <w:rPr>
          <w:rFonts w:ascii="Arial" w:hAnsi="Arial" w:eastAsia="Arial" w:cs="Arial"/>
          <w:bCs/>
          <w:i/>
          <w:color w:val="F79646" w:themeColor="accent6"/>
          <w:w w:val="45"/>
          <w:kern w:val="0"/>
          <w:sz w:val="10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F79646" w:themeColor="accent6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9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F79646" w:themeColor="accent6"/>
          <w:spacing w:val="-6"/>
          <w:w w:val="88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F79646" w:themeColor="accent6"/>
          <w:spacing w:val="7"/>
          <w:w w:val="10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F79646" w:themeColor="accent6"/>
          <w:w w:val="72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F79646" w:themeColor="accent6"/>
          <w:spacing w:val="35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F79646" w:themeColor="accent6"/>
          <w:spacing w:val="7"/>
          <w:w w:val="75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F79646" w:themeColor="accent6"/>
          <w:w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6"/>
          <w:w w:val="102"/>
          <w:kern w:val="0"/>
          <w:sz w:val="14"/>
        </w:rPr>
        <w:t>j</w:t>
      </w:r>
      <w:r>
        <w:rPr>
          <w:rFonts w:ascii="Arial" w:hAnsi="Arial" w:eastAsia="Arial" w:cs="Arial"/>
          <w:bCs/>
          <w:i/>
          <w:color w:val="F79646" w:themeColor="accent6"/>
          <w:w w:val="1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F79646" w:themeColor="accent6"/>
          <w:w w:val="3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F79646" w:themeColor="accent6"/>
          <w:spacing w:val="7"/>
          <w:w w:val="104"/>
          <w:kern w:val="0"/>
          <w:sz w:val="18"/>
        </w:rPr>
        <w:t>)</w:t>
      </w:r>
      <w:r>
        <w:rPr>
          <w:rFonts w:ascii="Arial" w:hAnsi="Arial" w:eastAsia="Arial" w:cs="Arial"/>
          <w:bCs/>
          <w:color w:val="F79646" w:themeColor="accent6"/>
          <w:spacing w:val="9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t>(7)</w:t>
      </w:r>
      <w:r>
        <w:rPr>
          <w:rFonts w:ascii="Arial" w:hAnsi="Arial" w:eastAsia="Arial" w:cs="Arial"/>
          <w:bCs/>
          <w:color w:val="F79646" w:themeColor="accent6"/>
          <w:spacing w:val="1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F79646" w:themeColor="accent6"/>
          <w:spacing w:val="-18"/>
          <w:kern w:val="0"/>
          <w:sz w:val="18"/>
        </w:rPr>
        <w:t>ρ</w:t>
      </w:r>
      <w:r>
        <w:rPr>
          <w:rFonts w:ascii="Arial" w:hAnsi="Arial" w:eastAsia="Arial" w:cs="Arial"/>
          <w:bCs/>
          <w:color w:val="F79646" w:themeColor="accent6"/>
          <w:spacing w:val="-14"/>
          <w:kern w:val="0"/>
          <w:sz w:val="14"/>
        </w:rPr>
        <w:t>0</w:t>
      </w:r>
      <w:r>
        <w:rPr>
          <w:rFonts w:ascii="Arial" w:hAnsi="Arial" w:eastAsia="Arial" w:cs="Arial"/>
          <w:bCs/>
          <w:color w:val="F79646" w:themeColor="accent6"/>
          <w:spacing w:val="3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6"/>
          <w:w w:val="104"/>
          <w:kern w:val="0"/>
          <w:sz w:val="14"/>
        </w:rPr>
        <w:t>j</w:t>
      </w:r>
    </w:p>
    <w:p>
      <w:pPr>
        <w:autoSpaceDE w:val="0"/>
        <w:autoSpaceDN w:val="0"/>
        <w:bidi w:val="0"/>
        <w:spacing w:before="114" w:beforeAutospacing="0" w:afterAutospacing="0" w:line="199" w:lineRule="exact"/>
        <w:ind w:right="50"/>
        <w:jc w:val="left"/>
        <w:rPr>
          <w:rFonts w:hint="eastAsia"/>
          <w:color w:val="F79646" w:themeColor="accent6"/>
        </w:rPr>
      </w:pP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F79646" w:themeColor="accent6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7"/>
          <w:kern w:val="0"/>
          <w:sz w:val="18"/>
        </w:rPr>
        <w:t>has</w:t>
      </w:r>
      <w:r>
        <w:rPr>
          <w:rFonts w:ascii="Arial" w:hAnsi="Arial" w:eastAsia="Arial" w:cs="Arial"/>
          <w:bCs/>
          <w:color w:val="F79646" w:themeColor="accent6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t>two</w:t>
      </w:r>
      <w:r>
        <w:rPr>
          <w:rFonts w:ascii="Arial" w:hAnsi="Arial" w:eastAsia="Arial" w:cs="Arial"/>
          <w:bCs/>
          <w:color w:val="F79646" w:themeColor="accent6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t>different</w:t>
      </w:r>
      <w:r>
        <w:rPr>
          <w:rFonts w:ascii="Arial" w:hAnsi="Arial" w:eastAsia="Arial" w:cs="Arial"/>
          <w:bCs/>
          <w:color w:val="F79646" w:themeColor="accent6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8"/>
          <w:kern w:val="0"/>
          <w:sz w:val="18"/>
        </w:rPr>
        <w:t>cases</w:t>
      </w:r>
      <w:r>
        <w:rPr>
          <w:rFonts w:ascii="Arial" w:hAnsi="Arial" w:eastAsia="Arial" w:cs="Arial"/>
          <w:bCs/>
          <w:color w:val="F79646" w:themeColor="accent6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F79646" w:themeColor="accent6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color w:val="F79646" w:themeColor="accent6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9"/>
          <w:kern w:val="0"/>
          <w:sz w:val="18"/>
        </w:rPr>
        <w:t>whether</w:t>
      </w:r>
      <w:r>
        <w:rPr>
          <w:rFonts w:ascii="Arial" w:hAnsi="Arial" w:eastAsia="Arial" w:cs="Arial"/>
          <w:bCs/>
          <w:color w:val="F79646" w:themeColor="accent6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0"/>
          <w:kern w:val="0"/>
          <w:sz w:val="18"/>
        </w:rPr>
        <w:t>k</w:t>
      </w:r>
      <w:r>
        <w:rPr>
          <w:rFonts w:ascii="Arial" w:hAnsi="Arial" w:eastAsia="Arial" w:cs="Arial"/>
          <w:bCs/>
          <w:i/>
          <w:color w:val="F79646" w:themeColor="accent6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F79646" w:themeColor="accent6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F79646" w:themeColor="accent6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7"/>
          <w:kern w:val="0"/>
          <w:sz w:val="18"/>
        </w:rPr>
        <w:t>neighboring</w:t>
      </w:r>
      <w:r>
        <w:rPr>
          <w:rFonts w:ascii="Arial" w:hAnsi="Arial" w:eastAsia="Arial" w:cs="Arial"/>
          <w:bCs/>
          <w:color w:val="F79646" w:themeColor="accent6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F79646" w:themeColor="accent6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or</w:t>
      </w:r>
      <w:r>
        <w:rPr>
          <w:rFonts w:ascii="Arial" w:hAnsi="Arial" w:eastAsia="Arial" w:cs="Arial"/>
          <w:bCs/>
          <w:color w:val="F79646" w:themeColor="accent6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6"/>
          <w:kern w:val="0"/>
          <w:sz w:val="18"/>
        </w:rPr>
        <w:t>not:</w:t>
      </w:r>
      <w:r>
        <w:rPr>
          <w:rFonts w:ascii="Arial" w:hAnsi="Arial" w:eastAsia="Arial" w:cs="Arial"/>
          <w:bCs/>
          <w:color w:val="F79646" w:themeColor="accent6"/>
          <w:w w:val="4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Autospacing="0" w:afterAutospacing="0" w:line="205" w:lineRule="exact"/>
        <w:ind w:left="1673"/>
        <w:jc w:val="left"/>
        <w:rPr>
          <w:rFonts w:hint="eastAsia"/>
          <w:color w:val="F79646" w:themeColor="accent6"/>
        </w:rPr>
      </w:pPr>
      <w:r>
        <w:rPr>
          <w:rFonts w:ascii="Arial" w:hAnsi="Arial" w:eastAsia="Arial" w:cs="Arial"/>
          <w:bCs/>
          <w:color w:val="F79646" w:themeColor="accent6"/>
          <w:spacing w:val="-18"/>
          <w:kern w:val="0"/>
          <w:sz w:val="18"/>
        </w:rPr>
        <w:t></w:t>
      </w:r>
    </w:p>
    <w:p>
      <w:pPr>
        <w:autoSpaceDE w:val="0"/>
        <w:autoSpaceDN w:val="0"/>
        <w:bidi w:val="0"/>
        <w:spacing w:beforeAutospacing="0" w:afterAutospacing="0" w:line="222" w:lineRule="exact"/>
        <w:ind w:left="1495"/>
        <w:jc w:val="left"/>
        <w:rPr>
          <w:rFonts w:hint="eastAsia"/>
          <w:color w:val="F79646" w:themeColor="accent6"/>
        </w:rPr>
      </w:pP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1</w:t>
      </w:r>
      <w:r>
        <w:rPr>
          <w:rFonts w:ascii="Arial" w:hAnsi="Arial" w:eastAsia="Arial" w:cs="Arial"/>
          <w:bCs/>
          <w:color w:val="F79646" w:themeColor="accent6"/>
          <w:spacing w:val="3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8"/>
          <w:kern w:val="0"/>
          <w:sz w:val="18"/>
        </w:rPr>
        <w:t></w:t>
      </w:r>
      <w:r>
        <w:rPr>
          <w:rFonts w:ascii="Arial Unicode MS" w:hAnsi="Arial Unicode MS" w:eastAsia="Arial Unicode MS" w:cs="Arial Unicode MS"/>
          <w:bCs/>
          <w:color w:val="F79646" w:themeColor="accent6"/>
          <w:spacing w:val="3"/>
          <w:w w:val="96"/>
          <w:kern w:val="0"/>
          <w:sz w:val="26"/>
        </w:rPr>
        <w:t>∑</w:t>
      </w:r>
      <w:r>
        <w:rPr>
          <w:rFonts w:ascii="Arial Unicode MS" w:hAnsi="Arial Unicode MS" w:eastAsia="Arial Unicode MS" w:cs="Arial Unicode MS"/>
          <w:bCs/>
          <w:color w:val="F79646" w:themeColor="accent6"/>
          <w:spacing w:val="72"/>
          <w:kern w:val="0"/>
          <w:sz w:val="26"/>
        </w:rPr>
        <w:t xml:space="preserve"> </w:t>
      </w:r>
      <w:r>
        <w:rPr>
          <w:rFonts w:ascii="Arial" w:hAnsi="Arial" w:eastAsia="Arial" w:cs="Arial"/>
          <w:b/>
          <w:bCs/>
          <w:color w:val="F79646" w:themeColor="accent6"/>
          <w:spacing w:val="-5"/>
          <w:w w:val="97"/>
          <w:kern w:val="0"/>
          <w:sz w:val="14"/>
        </w:rPr>
        <w:t>p</w:t>
      </w:r>
      <w:r>
        <w:rPr>
          <w:rFonts w:ascii="Arial" w:hAnsi="Arial" w:eastAsia="Arial" w:cs="Arial"/>
          <w:b/>
          <w:bCs/>
          <w:color w:val="F79646" w:themeColor="accent6"/>
          <w:spacing w:val="1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F79646" w:themeColor="accent6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9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F79646" w:themeColor="accent6"/>
          <w:spacing w:val="-6"/>
          <w:w w:val="88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F79646" w:themeColor="accent6"/>
          <w:spacing w:val="7"/>
          <w:w w:val="10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F79646" w:themeColor="accent6"/>
          <w:w w:val="72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F79646" w:themeColor="accent6"/>
          <w:spacing w:val="35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F79646" w:themeColor="accent6"/>
          <w:spacing w:val="7"/>
          <w:w w:val="75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F79646" w:themeColor="accent6"/>
          <w:w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6"/>
          <w:w w:val="102"/>
          <w:kern w:val="0"/>
          <w:sz w:val="14"/>
        </w:rPr>
        <w:t>j</w:t>
      </w:r>
      <w:r>
        <w:rPr>
          <w:rFonts w:ascii="Arial" w:hAnsi="Arial" w:eastAsia="Arial" w:cs="Arial"/>
          <w:bCs/>
          <w:i/>
          <w:color w:val="F79646" w:themeColor="accent6"/>
          <w:w w:val="1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F79646" w:themeColor="accent6"/>
          <w:w w:val="3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F79646" w:themeColor="accent6"/>
          <w:spacing w:val="7"/>
          <w:w w:val="104"/>
          <w:kern w:val="0"/>
          <w:sz w:val="18"/>
        </w:rPr>
        <w:t>)</w:t>
      </w:r>
      <w:r>
        <w:rPr>
          <w:rFonts w:ascii="Arial" w:hAnsi="Arial" w:eastAsia="Arial" w:cs="Arial"/>
          <w:bCs/>
          <w:color w:val="F79646" w:themeColor="accent6"/>
          <w:spacing w:val="1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9"/>
          <w:w w:val="102"/>
          <w:kern w:val="0"/>
          <w:sz w:val="18"/>
        </w:rPr>
        <w:t>if</w:t>
      </w:r>
      <w:r>
        <w:rPr>
          <w:rFonts w:ascii="Arial" w:hAnsi="Arial" w:eastAsia="Arial" w:cs="Arial"/>
          <w:bCs/>
          <w:color w:val="F79646" w:themeColor="accent6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9"/>
          <w:kern w:val="0"/>
          <w:sz w:val="18"/>
        </w:rPr>
        <w:t>k</w:t>
      </w:r>
      <w:r>
        <w:rPr>
          <w:rFonts w:ascii="Arial" w:hAnsi="Arial" w:eastAsia="Arial" w:cs="Arial"/>
          <w:bCs/>
          <w:i/>
          <w:color w:val="F79646" w:themeColor="accent6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32"/>
          <w:w w:val="102"/>
          <w:kern w:val="0"/>
          <w:sz w:val="18"/>
        </w:rPr>
        <w:t>=</w:t>
      </w:r>
      <w:r>
        <w:rPr>
          <w:rFonts w:ascii="Arial" w:hAnsi="Arial" w:eastAsia="Arial" w:cs="Arial"/>
          <w:bCs/>
          <w:color w:val="F79646" w:themeColor="accent6"/>
          <w:w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9"/>
          <w:w w:val="103"/>
          <w:kern w:val="0"/>
          <w:sz w:val="18"/>
        </w:rPr>
        <w:t>i</w:t>
      </w:r>
    </w:p>
    <w:p>
      <w:pPr>
        <w:autoSpaceDE w:val="0"/>
        <w:autoSpaceDN w:val="0"/>
        <w:bidi w:val="0"/>
        <w:spacing w:beforeAutospacing="0" w:afterAutospacing="0" w:line="190" w:lineRule="exact"/>
        <w:ind w:left="1832" w:right="50" w:hanging="1050"/>
        <w:jc w:val="left"/>
        <w:rPr>
          <w:rFonts w:hint="eastAsia"/>
          <w:color w:val="F79646" w:themeColor="accent6"/>
        </w:rPr>
      </w:pPr>
      <w:r>
        <w:rPr>
          <w:rFonts w:ascii="Arial Unicode MS" w:hAnsi="Arial Unicode MS" w:eastAsia="Arial Unicode MS" w:cs="Arial Unicode MS"/>
          <w:bCs/>
          <w:color w:val="F79646" w:themeColor="accent6"/>
          <w:spacing w:val="12"/>
          <w:w w:val="105"/>
          <w:kern w:val="0"/>
          <w:sz w:val="18"/>
        </w:rPr>
        <w:t>∇</w:t>
      </w:r>
      <w:r>
        <w:rPr>
          <w:rFonts w:ascii="Arial" w:hAnsi="Arial" w:eastAsia="Arial" w:cs="Arial"/>
          <w:b/>
          <w:bCs/>
          <w:color w:val="F79646" w:themeColor="accent6"/>
          <w:spacing w:val="5"/>
          <w:w w:val="71"/>
          <w:kern w:val="0"/>
          <w:sz w:val="14"/>
        </w:rPr>
        <w:t>p</w:t>
      </w:r>
      <w:r>
        <w:rPr>
          <w:rFonts w:ascii="Arial" w:hAnsi="Arial" w:eastAsia="Arial" w:cs="Arial"/>
          <w:bCs/>
          <w:i/>
          <w:color w:val="F79646" w:themeColor="accent6"/>
          <w:spacing w:val="-10"/>
          <w:kern w:val="0"/>
          <w:sz w:val="10"/>
        </w:rPr>
        <w:t>k</w:t>
      </w:r>
      <w:r>
        <w:rPr>
          <w:rFonts w:ascii="Arial" w:hAnsi="Arial" w:eastAsia="Arial" w:cs="Arial"/>
          <w:bCs/>
          <w:i/>
          <w:color w:val="F79646" w:themeColor="accent6"/>
          <w:w w:val="43"/>
          <w:kern w:val="0"/>
          <w:sz w:val="10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5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F79646" w:themeColor="accent6"/>
          <w:spacing w:val="6"/>
          <w:w w:val="104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F79646" w:themeColor="accent6"/>
          <w:spacing w:val="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32"/>
          <w:w w:val="102"/>
          <w:kern w:val="0"/>
          <w:sz w:val="18"/>
        </w:rPr>
        <w:t>=</w:t>
      </w:r>
      <w:r>
        <w:rPr>
          <w:rFonts w:ascii="Arial" w:hAnsi="Arial" w:eastAsia="Arial" w:cs="Arial"/>
          <w:bCs/>
          <w:color w:val="F79646" w:themeColor="accent6"/>
          <w:spacing w:val="31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t>(8)</w:t>
      </w:r>
      <w:r>
        <w:rPr>
          <w:rFonts w:ascii="Arial" w:hAnsi="Arial" w:eastAsia="Arial" w:cs="Arial"/>
          <w:bCs/>
          <w:color w:val="F79646" w:themeColor="accent6"/>
          <w:spacing w:val="1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F79646" w:themeColor="accent6"/>
          <w:spacing w:val="30"/>
          <w:w w:val="104"/>
          <w:kern w:val="0"/>
          <w:sz w:val="18"/>
        </w:rPr>
        <w:t>−</w:t>
      </w:r>
      <w:r>
        <w:rPr>
          <w:rFonts w:ascii="Arial Unicode MS" w:hAnsi="Arial Unicode MS" w:eastAsia="Arial Unicode MS" w:cs="Arial Unicode MS"/>
          <w:bCs/>
          <w:color w:val="F79646" w:themeColor="accent6"/>
          <w:spacing w:val="-12"/>
          <w:kern w:val="0"/>
          <w:sz w:val="18"/>
        </w:rPr>
        <w:t>∇</w:t>
      </w:r>
      <w:r>
        <w:rPr>
          <w:rFonts w:ascii="Arial" w:hAnsi="Arial" w:eastAsia="Arial" w:cs="Arial"/>
          <w:b/>
          <w:bCs/>
          <w:color w:val="F79646" w:themeColor="accent6"/>
          <w:spacing w:val="-4"/>
          <w:w w:val="95"/>
          <w:kern w:val="0"/>
          <w:sz w:val="14"/>
        </w:rPr>
        <w:t>p</w:t>
      </w:r>
      <w:r>
        <w:rPr>
          <w:rFonts w:ascii="Arial" w:hAnsi="Arial" w:eastAsia="Arial" w:cs="Arial"/>
          <w:bCs/>
          <w:i/>
          <w:color w:val="F79646" w:themeColor="accent6"/>
          <w:spacing w:val="-6"/>
          <w:kern w:val="0"/>
          <w:sz w:val="10"/>
        </w:rPr>
        <w:t>k</w:t>
      </w:r>
      <w:r>
        <w:rPr>
          <w:rFonts w:ascii="Arial" w:hAnsi="Arial" w:eastAsia="Arial" w:cs="Arial"/>
          <w:bCs/>
          <w:i/>
          <w:color w:val="F79646" w:themeColor="accent6"/>
          <w:w w:val="46"/>
          <w:kern w:val="0"/>
          <w:sz w:val="10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F79646" w:themeColor="accent6"/>
          <w:w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9"/>
          <w:w w:val="101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F79646" w:themeColor="accent6"/>
          <w:spacing w:val="7"/>
          <w:w w:val="76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F79646" w:themeColor="accent6"/>
          <w:spacing w:val="0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F79646" w:themeColor="accent6"/>
          <w:w w:val="91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F79646" w:themeColor="accent6"/>
          <w:spacing w:val="35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F79646" w:themeColor="accent6"/>
          <w:spacing w:val="8"/>
          <w:w w:val="74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F79646" w:themeColor="accent6"/>
          <w:w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8"/>
          <w:kern w:val="0"/>
          <w:sz w:val="14"/>
        </w:rPr>
        <w:t>j</w:t>
      </w:r>
      <w:r>
        <w:rPr>
          <w:rFonts w:ascii="Arial" w:hAnsi="Arial" w:eastAsia="Arial" w:cs="Arial"/>
          <w:bCs/>
          <w:i/>
          <w:color w:val="F79646" w:themeColor="accent6"/>
          <w:w w:val="1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F79646" w:themeColor="accent6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F79646" w:themeColor="accent6"/>
          <w:spacing w:val="7"/>
          <w:w w:val="104"/>
          <w:kern w:val="0"/>
          <w:sz w:val="18"/>
        </w:rPr>
        <w:t>)</w:t>
      </w:r>
      <w:r>
        <w:rPr>
          <w:rFonts w:ascii="Arial" w:hAnsi="Arial" w:eastAsia="Arial" w:cs="Arial"/>
          <w:bCs/>
          <w:color w:val="F79646" w:themeColor="accent6"/>
          <w:spacing w:val="1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8"/>
          <w:w w:val="104"/>
          <w:kern w:val="0"/>
          <w:sz w:val="18"/>
        </w:rPr>
        <w:t>if</w:t>
      </w:r>
      <w:r>
        <w:rPr>
          <w:rFonts w:ascii="Arial" w:hAnsi="Arial" w:eastAsia="Arial" w:cs="Arial"/>
          <w:bCs/>
          <w:color w:val="F79646" w:themeColor="accent6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-11"/>
          <w:kern w:val="0"/>
          <w:sz w:val="18"/>
        </w:rPr>
        <w:t>k</w:t>
      </w:r>
      <w:r>
        <w:rPr>
          <w:rFonts w:ascii="Arial" w:hAnsi="Arial" w:eastAsia="Arial" w:cs="Arial"/>
          <w:bCs/>
          <w:i/>
          <w:color w:val="F79646" w:themeColor="accent6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29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F79646" w:themeColor="accent6"/>
          <w:w w:val="7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F79646" w:themeColor="accent6"/>
          <w:spacing w:val="9"/>
          <w:w w:val="103"/>
          <w:kern w:val="0"/>
          <w:sz w:val="18"/>
        </w:rPr>
        <w:t>j</w:t>
      </w:r>
    </w:p>
    <w:p>
      <w:pPr>
        <w:autoSpaceDE w:val="0"/>
        <w:autoSpaceDN w:val="0"/>
        <w:spacing w:beforeAutospacing="0" w:afterAutospacing="0" w:line="255" w:lineRule="exact"/>
        <w:jc w:val="left"/>
        <w:rPr>
          <w:rFonts w:hint="eastAsia"/>
          <w:color w:val="F79646" w:themeColor="accent6"/>
        </w:rPr>
      </w:pPr>
    </w:p>
    <w:p>
      <w:pPr>
        <w:autoSpaceDE w:val="0"/>
        <w:autoSpaceDN w:val="0"/>
        <w:bidi w:val="0"/>
        <w:spacing w:beforeAutospacing="0" w:afterAutospacing="0" w:line="164" w:lineRule="exact"/>
        <w:jc w:val="left"/>
        <w:rPr>
          <w:rFonts w:hint="eastAsia"/>
          <w:color w:val="F79646" w:themeColor="accent6"/>
        </w:rPr>
      </w:pPr>
      <w:r>
        <w:rPr>
          <w:rFonts w:ascii="Arial" w:hAnsi="Arial" w:eastAsia="Arial" w:cs="Arial"/>
          <w:bCs/>
          <w:color w:val="F79646" w:themeColor="accent6"/>
          <w:spacing w:val="-7"/>
          <w:kern w:val="0"/>
          <w:sz w:val="18"/>
        </w:rPr>
        <w:t>Plugging</w:t>
      </w:r>
      <w:r>
        <w:rPr>
          <w:rFonts w:ascii="Arial" w:hAnsi="Arial" w:eastAsia="Arial" w:cs="Arial"/>
          <w:bCs/>
          <w:color w:val="F79646" w:themeColor="accent6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F79646" w:themeColor="accent6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3"/>
          <w:kern w:val="0"/>
          <w:sz w:val="18"/>
        </w:rPr>
        <w:t>into</w:t>
      </w:r>
      <w:r>
        <w:rPr>
          <w:rFonts w:ascii="Arial" w:hAnsi="Arial" w:eastAsia="Arial" w:cs="Arial"/>
          <w:bCs/>
          <w:color w:val="F79646" w:themeColor="accent6"/>
          <w:w w:val="90"/>
          <w:kern w:val="0"/>
          <w:sz w:val="18"/>
        </w:rPr>
        <w:t xml:space="preserve"> </w:t>
      </w: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HYPERLINK \l "_bookmark1" </w:instrText>
      </w:r>
      <w:r>
        <w:rPr>
          <w:color w:val="F79646" w:themeColor="accent6"/>
        </w:rPr>
        <w:fldChar w:fldCharType="separate"/>
      </w: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t>(6)</w:t>
      </w: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fldChar w:fldCharType="end"/>
      </w: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HYPERLINK \l "_bookmark1" </w:instrText>
      </w:r>
      <w:r>
        <w:rPr>
          <w:color w:val="F79646" w:themeColor="accent6"/>
        </w:rPr>
        <w:fldChar w:fldCharType="separate"/>
      </w:r>
      <w:r>
        <w:rPr>
          <w:rFonts w:ascii="Arial" w:hAnsi="Arial" w:eastAsia="Arial" w:cs="Arial"/>
          <w:bCs/>
          <w:color w:val="F79646" w:themeColor="accent6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w w:val="92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F79646" w:themeColor="accent6"/>
          <w:spacing w:val="-13"/>
          <w:kern w:val="0"/>
          <w:sz w:val="18"/>
        </w:rPr>
        <w:t>and</w:t>
      </w:r>
      <w:r>
        <w:rPr>
          <w:rFonts w:ascii="Arial" w:hAnsi="Arial" w:eastAsia="Arial" w:cs="Arial"/>
          <w:bCs/>
          <w:color w:val="F79646" w:themeColor="accent6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4"/>
          <w:kern w:val="0"/>
          <w:sz w:val="18"/>
        </w:rPr>
        <w:t>solving</w:t>
      </w:r>
      <w:r>
        <w:rPr>
          <w:rFonts w:ascii="Arial" w:hAnsi="Arial" w:eastAsia="Arial" w:cs="Arial"/>
          <w:bCs/>
          <w:color w:val="F79646" w:themeColor="accent6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"/>
          <w:kern w:val="0"/>
          <w:sz w:val="18"/>
        </w:rPr>
        <w:t>for</w:t>
      </w:r>
      <w:r>
        <w:rPr>
          <w:rFonts w:ascii="Arial" w:hAnsi="Arial" w:eastAsia="Arial" w:cs="Arial"/>
          <w:bCs/>
          <w:color w:val="F79646" w:themeColor="accent6"/>
          <w:w w:val="92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F79646" w:themeColor="accent6"/>
          <w:spacing w:val="-18"/>
          <w:kern w:val="0"/>
          <w:sz w:val="18"/>
        </w:rPr>
        <w:t>λ</w:t>
      </w:r>
      <w:r>
        <w:rPr>
          <w:rFonts w:ascii="宋体" w:hAnsi="宋体" w:eastAsia="宋体" w:cs="宋体"/>
          <w:bCs/>
          <w:i/>
          <w:color w:val="F79646" w:themeColor="accent6"/>
          <w:w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10"/>
          <w:kern w:val="0"/>
          <w:sz w:val="18"/>
        </w:rPr>
        <w:t>gives</w:t>
      </w:r>
    </w:p>
    <w:p>
      <w:pPr>
        <w:spacing w:beforeAutospacing="0" w:afterAutospacing="0" w:line="14" w:lineRule="exact"/>
        <w:jc w:val="center"/>
        <w:rPr>
          <w:color w:val="F79646" w:themeColor="accent6"/>
        </w:rPr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bidi w:val="0"/>
        <w:spacing w:before="16" w:beforeAutospacing="0" w:afterAutospacing="0" w:line="16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F79646" w:themeColor="accent6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F79646" w:themeColor="accent6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F79646" w:themeColor="accent6"/>
          <w:spacing w:val="-7"/>
          <w:kern w:val="0"/>
          <w:sz w:val="18"/>
        </w:rPr>
        <w:t>estimator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:</w:t>
      </w:r>
    </w:p>
    <w:p>
      <w:pPr>
        <w:autoSpaceDE w:val="0"/>
        <w:autoSpaceDN w:val="0"/>
        <w:spacing w:beforeAutospacing="0" w:afterAutospacing="0" w:line="44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46" w:lineRule="exact"/>
        <w:jc w:val="left"/>
        <w:rPr>
          <w:rFonts w:hint="eastAsia"/>
        </w:rPr>
      </w:pP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ρ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40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59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30"/>
          <w:w w:val="104"/>
          <w:kern w:val="0"/>
          <w:sz w:val="18"/>
        </w:rPr>
        <w:t>=</w:t>
      </w:r>
    </w:p>
    <w:p>
      <w:pPr>
        <w:autoSpaceDE w:val="0"/>
        <w:autoSpaceDN w:val="0"/>
        <w:spacing w:beforeAutospacing="0" w:afterAutospacing="0" w:line="439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9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8"/>
          <w:w w:val="95"/>
          <w:kern w:val="0"/>
          <w:sz w:val="26"/>
        </w:rPr>
        <w:t>∑</w:t>
      </w:r>
    </w:p>
    <w:p>
      <w:pPr>
        <w:autoSpaceDE w:val="0"/>
        <w:autoSpaceDN w:val="0"/>
        <w:bidi w:val="0"/>
        <w:spacing w:beforeAutospacing="0" w:afterAutospacing="0" w:line="116" w:lineRule="exact"/>
        <w:ind w:left="81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411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54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m</w:t>
      </w:r>
    </w:p>
    <w:p>
      <w:pPr>
        <w:autoSpaceDE w:val="0"/>
        <w:autoSpaceDN w:val="0"/>
        <w:spacing w:beforeAutospacing="0" w:afterAutospacing="0" w:line="46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40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w w:val="102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4"/>
          <w:w w:val="87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39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72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i/>
          <w:color w:val="000000"/>
          <w:spacing w:val="32"/>
          <w:w w:val="102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000000"/>
          <w:spacing w:val="8"/>
          <w:w w:val="77"/>
          <w:kern w:val="0"/>
          <w:sz w:val="18"/>
        </w:rPr>
        <w:t>p</w:t>
      </w:r>
    </w:p>
    <w:p>
      <w:pPr>
        <w:autoSpaceDE w:val="0"/>
        <w:autoSpaceDN w:val="0"/>
        <w:spacing w:beforeAutospacing="0" w:afterAutospacing="0" w:line="46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40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3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spacing w:val="8"/>
          <w:w w:val="103"/>
          <w:kern w:val="0"/>
          <w:sz w:val="18"/>
        </w:rPr>
        <w:t>)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.</w:t>
      </w:r>
      <w:r>
        <w:rPr>
          <w:rFonts w:ascii="Arial" w:hAnsi="Arial" w:eastAsia="Arial" w:cs="Arial"/>
          <w:bCs/>
          <w:i/>
          <w:color w:val="000000"/>
          <w:spacing w:val="124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(2)</w:t>
      </w:r>
    </w:p>
    <w:p>
      <w:pPr>
        <w:autoSpaceDE w:val="0"/>
        <w:autoSpaceDN w:val="0"/>
        <w:bidi w:val="0"/>
        <w:spacing w:before="219" w:beforeAutospacing="0" w:afterAutospacing="0" w:line="191" w:lineRule="exact"/>
        <w:jc w:val="left"/>
        <w:rPr>
          <w:rFonts w:hint="eastAsia"/>
        </w:rPr>
      </w:pPr>
      <w:r>
        <w:br w:type="column"/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2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29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22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1"/>
          <w:w w:val="104"/>
          <w:kern w:val="0"/>
          <w:sz w:val="18"/>
        </w:rPr>
        <w:t>−</w:t>
      </w:r>
    </w:p>
    <w:p>
      <w:pPr>
        <w:autoSpaceDE w:val="0"/>
        <w:autoSpaceDN w:val="0"/>
        <w:bidi w:val="0"/>
        <w:spacing w:before="108" w:beforeAutospacing="0" w:afterAutospacing="0" w:line="18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i/>
          <w:color w:val="000000"/>
          <w:spacing w:val="-15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spacing w:val="7"/>
          <w:w w:val="103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w w:val="101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5"/>
          <w:w w:val="77"/>
          <w:kern w:val="0"/>
          <w:sz w:val="18"/>
        </w:rPr>
        <w:t>p</w:t>
      </w:r>
    </w:p>
    <w:p>
      <w:pPr>
        <w:autoSpaceDE w:val="0"/>
        <w:autoSpaceDN w:val="0"/>
        <w:bidi w:val="0"/>
        <w:spacing w:before="161" w:beforeAutospacing="0" w:afterAutospacing="0" w:line="143" w:lineRule="exact"/>
        <w:ind w:left="56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0"/>
          <w:kern w:val="0"/>
          <w:sz w:val="18"/>
        </w:rPr>
        <w:t>∑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4"/>
        </w:rPr>
        <w:t>k</w:t>
      </w:r>
    </w:p>
    <w:p>
      <w:pPr>
        <w:autoSpaceDE w:val="0"/>
        <w:autoSpaceDN w:val="0"/>
        <w:bidi w:val="0"/>
        <w:spacing w:before="69" w:beforeAutospacing="0" w:afterAutospacing="0" w:line="194" w:lineRule="exact"/>
        <w:ind w:left="490" w:hanging="490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8"/>
          <w:kern w:val="0"/>
          <w:sz w:val="14"/>
        </w:rPr>
        <w:t>1</w:t>
      </w:r>
      <w:r>
        <w:rPr>
          <w:rFonts w:ascii="Arial" w:hAnsi="Arial" w:eastAsia="Arial" w:cs="Arial"/>
          <w:bCs/>
          <w:color w:val="000000"/>
          <w:w w:val="2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8"/>
        </w:rPr>
        <w:t>...,</w:t>
      </w:r>
      <w:r>
        <w:rPr>
          <w:rFonts w:ascii="Arial" w:hAnsi="Arial" w:eastAsia="Arial" w:cs="Arial"/>
          <w:bCs/>
          <w:i/>
          <w:color w:val="000000"/>
          <w:w w:val="5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4"/>
          <w:w w:val="88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4"/>
        </w:rPr>
        <w:t>n</w:t>
      </w:r>
      <w:r>
        <w:rPr>
          <w:rFonts w:ascii="Arial" w:hAnsi="Arial" w:eastAsia="Arial" w:cs="Arial"/>
          <w:bCs/>
          <w:i/>
          <w:color w:val="000000"/>
          <w:w w:val="2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w w:val="103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4"/>
        </w:rPr>
        <w:t>2</w:t>
      </w:r>
    </w:p>
    <w:p>
      <w:pPr>
        <w:autoSpaceDE w:val="0"/>
        <w:autoSpaceDN w:val="0"/>
        <w:bidi w:val="0"/>
        <w:spacing w:beforeAutospacing="0" w:afterAutospacing="0" w:line="136" w:lineRule="exact"/>
        <w:ind w:left="4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12"/>
          <w:w w:val="105"/>
          <w:kern w:val="0"/>
          <w:sz w:val="18"/>
        </w:rPr>
        <w:t>∇</w:t>
      </w:r>
      <w:r>
        <w:rPr>
          <w:rFonts w:ascii="Arial" w:hAnsi="Arial" w:eastAsia="Arial" w:cs="Arial"/>
          <w:b/>
          <w:bCs/>
          <w:color w:val="000000"/>
          <w:spacing w:val="5"/>
          <w:w w:val="71"/>
          <w:kern w:val="0"/>
          <w:sz w:val="14"/>
        </w:rPr>
        <w:t>p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0"/>
        </w:rPr>
        <w:t>k</w:t>
      </w:r>
      <w:r>
        <w:rPr>
          <w:rFonts w:ascii="Arial" w:hAnsi="Arial" w:eastAsia="Arial" w:cs="Arial"/>
          <w:bCs/>
          <w:i/>
          <w:color w:val="000000"/>
          <w:w w:val="43"/>
          <w:kern w:val="0"/>
          <w:sz w:val="1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5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spacing w:val="6"/>
          <w:w w:val="104"/>
          <w:kern w:val="0"/>
          <w:sz w:val="14"/>
        </w:rPr>
        <w:t>i</w:t>
      </w:r>
    </w:p>
    <w:p>
      <w:pPr>
        <w:autoSpaceDE w:val="0"/>
        <w:autoSpaceDN w:val="0"/>
        <w:bidi w:val="0"/>
        <w:spacing w:before="232" w:beforeAutospacing="0" w:afterAutospacing="0" w:line="16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(9)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14">
            <w:col w:w="1340" w:space="164"/>
            <w:col w:w="167" w:space="20"/>
            <w:col w:w="169" w:space="10"/>
            <w:col w:w="194" w:space="10"/>
            <w:col w:w="139" w:space="11"/>
            <w:col w:w="41" w:space="2"/>
            <w:col w:w="410" w:space="5"/>
            <w:col w:w="274" w:space="11"/>
            <w:col w:w="45" w:space="7"/>
            <w:col w:w="1842" w:space="2071"/>
            <w:col w:w="513" w:space="8"/>
            <w:col w:w="333" w:space="0"/>
            <w:col w:w="677" w:space="1408"/>
            <w:col w:w="309"/>
          </w:cols>
        </w:sectPr>
      </w:pPr>
    </w:p>
    <w:p>
      <w:pPr>
        <w:autoSpaceDE w:val="0"/>
        <w:autoSpaceDN w:val="0"/>
        <w:bidi w:val="0"/>
        <w:spacing w:before="196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treat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all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having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equal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mass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2"/>
          <w:kern w:val="0"/>
          <w:sz w:val="18"/>
        </w:rPr>
        <w:t>will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drop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term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from</w:t>
      </w:r>
      <w:r>
        <w:rPr>
          <w:rFonts w:ascii="Arial" w:hAnsi="Arial" w:eastAsia="Arial" w:cs="Arial"/>
          <w:bCs/>
          <w:color w:val="000000"/>
          <w:spacing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subsequent</w:t>
      </w:r>
      <w:r>
        <w:rPr>
          <w:rFonts w:ascii="Arial" w:hAnsi="Arial" w:eastAsia="Arial" w:cs="Arial"/>
          <w:bCs/>
          <w:color w:val="000000"/>
          <w:spacing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equations.</w:t>
      </w:r>
      <w:r>
        <w:rPr>
          <w:rFonts w:ascii="Arial" w:hAnsi="Arial" w:eastAsia="Arial" w:cs="Arial"/>
          <w:bCs/>
          <w:color w:val="000000"/>
          <w:spacing w:val="1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3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imp</w:t>
      </w:r>
      <w:bookmarkStart w:id="5" w:name="_GoBack"/>
      <w:bookmarkEnd w:id="5"/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lementation</w:t>
      </w:r>
      <w:r>
        <w:rPr>
          <w:rFonts w:ascii="Arial" w:hAnsi="Arial" w:eastAsia="Arial" w:cs="Arial"/>
          <w:bCs/>
          <w:color w:val="000000"/>
          <w:spacing w:val="3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Poly6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kernel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estimation,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Spiky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kernel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gradi-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ent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calculation,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[M¨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u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ller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2003].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</w:p>
    <w:p>
      <w:pPr>
        <w:autoSpaceDE w:val="0"/>
        <w:autoSpaceDN w:val="0"/>
        <w:bidi w:val="0"/>
        <w:spacing w:before="134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Now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give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some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background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on</w:t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dynamics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then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show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how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incorporate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constraint.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PBD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aims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ﬁnd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correction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-2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0"/>
          <w:w w:val="91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satisﬁes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constraint:</w:t>
      </w:r>
      <w:r>
        <w:rPr>
          <w:rFonts w:ascii="Arial" w:hAnsi="Arial" w:eastAsia="Arial" w:cs="Arial"/>
          <w:bCs/>
          <w:color w:val="000000"/>
          <w:w w:val="8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58" w:beforeAutospacing="0" w:afterAutospacing="0" w:line="165" w:lineRule="exact"/>
        <w:ind w:left="1861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w w:val="103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5"/>
          <w:w w:val="87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>+</w:t>
      </w:r>
      <w:r>
        <w:rPr>
          <w:rFonts w:ascii="Arial Unicode MS" w:hAnsi="Arial Unicode MS" w:eastAsia="Arial Unicode MS" w:cs="Arial Unicode MS"/>
          <w:bCs/>
          <w:color w:val="000000"/>
          <w:spacing w:val="-9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-3"/>
          <w:w w:val="93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9"/>
          <w:w w:val="101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6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0</w:t>
      </w:r>
      <w:r>
        <w:rPr>
          <w:rFonts w:ascii="Arial" w:hAnsi="Arial" w:eastAsia="Arial" w:cs="Arial"/>
          <w:bCs/>
          <w:color w:val="000000"/>
          <w:spacing w:val="16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(3)</w:t>
      </w:r>
    </w:p>
    <w:p>
      <w:pPr>
        <w:autoSpaceDE w:val="0"/>
        <w:autoSpaceDN w:val="0"/>
        <w:spacing w:beforeAutospacing="0" w:afterAutospacing="0" w:line="31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79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found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series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Newton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steps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along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gra-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dient:</w:t>
      </w:r>
    </w:p>
    <w:p>
      <w:pPr>
        <w:autoSpaceDE w:val="0"/>
        <w:autoSpaceDN w:val="0"/>
        <w:bidi w:val="0"/>
        <w:spacing w:before="53" w:beforeAutospacing="0" w:afterAutospacing="0" w:line="16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same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all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constraint.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Because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function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(1)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non-linear,</w:t>
      </w:r>
      <w:r>
        <w:rPr>
          <w:rFonts w:ascii="Arial" w:hAnsi="Arial" w:eastAsia="Arial" w:cs="Arial"/>
          <w:bCs/>
          <w:color w:val="000000"/>
          <w:spacing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vanish-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ing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gradient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at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smoothing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kernel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boundary,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denominator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equation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(9)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causes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instability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when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close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separat-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ing.</w:t>
      </w:r>
      <w:r>
        <w:rPr>
          <w:rFonts w:ascii="Arial" w:hAnsi="Arial" w:eastAsia="Arial" w:cs="Arial"/>
          <w:bCs/>
          <w:color w:val="000000"/>
          <w:spacing w:val="2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PCISPH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solved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pre-computing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conser-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vative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corrective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scale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reference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conﬁguration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ﬁlled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neighborhood.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Alternatively,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force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mixing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(CFM)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[Smith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2006]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used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regularize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constraint.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idea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behind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CFM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soften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mixing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some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force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back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into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function,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case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PBD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changes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(6)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</w:p>
    <w:p>
      <w:pPr>
        <w:autoSpaceDE w:val="0"/>
        <w:autoSpaceDN w:val="0"/>
        <w:bidi w:val="0"/>
        <w:spacing w:before="161" w:beforeAutospacing="0" w:afterAutospacing="0" w:line="177" w:lineRule="exact"/>
        <w:ind w:left="899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w w:val="103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7"/>
          <w:w w:val="76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000000"/>
          <w:w w:val="3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9"/>
          <w:w w:val="105"/>
          <w:kern w:val="0"/>
          <w:sz w:val="18"/>
        </w:rPr>
        <w:t>+</w:t>
      </w:r>
      <w:r>
        <w:rPr>
          <w:rFonts w:ascii="Arial Unicode MS" w:hAnsi="Arial Unicode MS" w:eastAsia="Arial Unicode MS" w:cs="Arial Unicode MS"/>
          <w:bCs/>
          <w:color w:val="000000"/>
          <w:spacing w:val="-4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5"/>
          <w:w w:val="86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4"/>
          <w:w w:val="101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3"/>
          <w:w w:val="102"/>
          <w:kern w:val="0"/>
          <w:sz w:val="18"/>
        </w:rPr>
        <w:t>≈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w w:val="101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5"/>
          <w:w w:val="77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4"/>
          <w:w w:val="101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4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>+</w:t>
      </w:r>
      <w:r>
        <w:rPr>
          <w:rFonts w:ascii="Arial Unicode MS" w:hAnsi="Arial Unicode MS" w:eastAsia="Arial Unicode MS" w:cs="Arial Unicode MS"/>
          <w:bCs/>
          <w:color w:val="000000"/>
          <w:spacing w:val="-1"/>
          <w:kern w:val="0"/>
          <w:sz w:val="18"/>
        </w:rPr>
        <w:t>∇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spacing w:val="60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5"/>
          <w:w w:val="103"/>
          <w:kern w:val="0"/>
          <w:sz w:val="18"/>
        </w:rPr>
        <w:t>∇</w:t>
      </w:r>
      <w:r>
        <w:rPr>
          <w:rFonts w:ascii="Arial" w:hAnsi="Arial" w:eastAsia="Arial" w:cs="Arial"/>
          <w:bCs/>
          <w:i/>
          <w:color w:val="000000"/>
          <w:spacing w:val="-15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  <w:r>
        <w:rPr>
          <w:rFonts w:ascii="Arial" w:hAnsi="Arial" w:eastAsia="Arial" w:cs="Arial"/>
          <w:bCs/>
          <w:color w:val="000000"/>
          <w:spacing w:val="13"/>
          <w:w w:val="105"/>
          <w:kern w:val="0"/>
          <w:sz w:val="18"/>
        </w:rPr>
        <w:t>+</w:t>
      </w:r>
      <w:r>
        <w:rPr>
          <w:rFonts w:ascii="Arial" w:hAnsi="Arial" w:eastAsia="Arial" w:cs="Arial"/>
          <w:bCs/>
          <w:color w:val="000000"/>
          <w:w w:val="25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ελ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4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0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.</w:t>
      </w:r>
      <w:r>
        <w:rPr>
          <w:rFonts w:ascii="Arial" w:hAnsi="Arial" w:eastAsia="Arial" w:cs="Arial"/>
          <w:bCs/>
          <w:i/>
          <w:color w:val="000000"/>
          <w:spacing w:val="55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(10)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bidi w:val="0"/>
        <w:spacing w:before="48" w:beforeAutospacing="0" w:afterAutospacing="0" w:line="177" w:lineRule="exact"/>
        <w:ind w:left="1885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0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8"/>
          <w:w w:val="83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000000"/>
          <w:w w:val="64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28"/>
          <w:w w:val="105"/>
          <w:kern w:val="0"/>
          <w:sz w:val="18"/>
        </w:rPr>
        <w:t>≈</w:t>
      </w:r>
      <w:r>
        <w:rPr>
          <w:rFonts w:ascii="Arial Unicode MS" w:hAnsi="Arial Unicode MS" w:eastAsia="Arial Unicode MS" w:cs="Arial Unicode MS"/>
          <w:bCs/>
          <w:i/>
          <w:color w:val="000000"/>
          <w:w w:val="24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4"/>
          <w:w w:val="104"/>
          <w:kern w:val="0"/>
          <w:sz w:val="18"/>
        </w:rPr>
        <w:t>∇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w w:val="101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4"/>
          <w:w w:val="78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5"/>
          <w:w w:val="101"/>
          <w:kern w:val="0"/>
          <w:sz w:val="18"/>
        </w:rPr>
        <w:t>)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</w:p>
    <w:p>
      <w:pPr>
        <w:autoSpaceDE w:val="0"/>
        <w:autoSpaceDN w:val="0"/>
        <w:bidi w:val="0"/>
        <w:spacing w:before="61" w:beforeAutospacing="0" w:afterAutospacing="0" w:line="16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(4)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2954" w:space="1638"/>
            <w:col w:w="5588"/>
          </w:cols>
        </w:sectPr>
      </w:pPr>
    </w:p>
    <w:p>
      <w:pPr>
        <w:autoSpaceDE w:val="0"/>
        <w:autoSpaceDN w:val="0"/>
        <w:spacing w:beforeAutospacing="0" w:afterAutospacing="0" w:line="38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40" w:lineRule="exact"/>
        <w:ind w:left="1901" w:hanging="801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w w:val="103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5"/>
          <w:w w:val="87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>+</w:t>
      </w:r>
      <w:r>
        <w:rPr>
          <w:rFonts w:ascii="Arial Unicode MS" w:hAnsi="Arial Unicode MS" w:eastAsia="Arial Unicode MS" w:cs="Arial Unicode MS"/>
          <w:bCs/>
          <w:color w:val="000000"/>
          <w:spacing w:val="-9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-3"/>
          <w:w w:val="93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9"/>
          <w:w w:val="101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62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4"/>
          <w:w w:val="101"/>
          <w:kern w:val="0"/>
          <w:sz w:val="18"/>
        </w:rPr>
        <w:t>≈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w w:val="101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5"/>
          <w:w w:val="77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4"/>
          <w:w w:val="101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4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>+</w:t>
      </w:r>
      <w:r>
        <w:rPr>
          <w:rFonts w:ascii="Arial Unicode MS" w:hAnsi="Arial Unicode MS" w:eastAsia="Arial Unicode MS" w:cs="Arial Unicode MS"/>
          <w:bCs/>
          <w:color w:val="000000"/>
          <w:spacing w:val="-1"/>
          <w:kern w:val="0"/>
          <w:sz w:val="18"/>
        </w:rPr>
        <w:t>∇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spacing w:val="60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0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1"/>
          <w:w w:val="89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2"/>
          <w:w w:val="101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0</w:t>
      </w:r>
      <w:r>
        <w:rPr>
          <w:rFonts w:ascii="Arial" w:hAnsi="Arial" w:eastAsia="Arial" w:cs="Arial"/>
          <w:bCs/>
          <w:color w:val="000000"/>
          <w:spacing w:val="105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(5)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0"/>
          <w:w w:val="104"/>
          <w:kern w:val="0"/>
          <w:sz w:val="18"/>
        </w:rPr>
        <w:t>≈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w w:val="101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7"/>
          <w:w w:val="88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9"/>
          <w:w w:val="101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3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>+</w:t>
      </w:r>
      <w:r>
        <w:rPr>
          <w:rFonts w:ascii="Arial Unicode MS" w:hAnsi="Arial Unicode MS" w:eastAsia="Arial Unicode MS" w:cs="Arial Unicode MS"/>
          <w:bCs/>
          <w:color w:val="000000"/>
          <w:spacing w:val="-1"/>
          <w:kern w:val="0"/>
          <w:sz w:val="18"/>
        </w:rPr>
        <w:t>∇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spacing w:val="60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5"/>
          <w:w w:val="103"/>
          <w:kern w:val="0"/>
          <w:sz w:val="18"/>
        </w:rPr>
        <w:t>∇</w:t>
      </w:r>
      <w:r>
        <w:rPr>
          <w:rFonts w:ascii="Arial" w:hAnsi="Arial" w:eastAsia="Arial" w:cs="Arial"/>
          <w:bCs/>
          <w:i/>
          <w:color w:val="000000"/>
          <w:spacing w:val="-15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  <w:r>
        <w:rPr>
          <w:rFonts w:ascii="Arial" w:hAnsi="Arial" w:eastAsia="Arial" w:cs="Arial"/>
          <w:bCs/>
          <w:color w:val="000000"/>
          <w:spacing w:val="28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0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.</w:t>
      </w:r>
      <w:r>
        <w:rPr>
          <w:rFonts w:ascii="Arial" w:hAnsi="Arial" w:eastAsia="Arial" w:cs="Arial"/>
          <w:bCs/>
          <w:i/>
          <w:color w:val="000000"/>
          <w:spacing w:val="8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(6)</w:t>
      </w:r>
    </w:p>
    <w:p>
      <w:pPr>
        <w:autoSpaceDE w:val="0"/>
        <w:autoSpaceDN w:val="0"/>
        <w:bidi w:val="0"/>
        <w:spacing w:beforeAutospacing="0" w:afterAutospacing="0" w:line="182" w:lineRule="exact"/>
        <w:ind w:right="50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Where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ε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user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speciﬁed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relaxation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parameter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constant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over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simulation.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scaling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factor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now</w:t>
      </w:r>
    </w:p>
    <w:p>
      <w:pPr>
        <w:autoSpaceDE w:val="0"/>
        <w:autoSpaceDN w:val="0"/>
        <w:bidi w:val="0"/>
        <w:spacing w:before="141" w:beforeAutospacing="0" w:afterAutospacing="0" w:line="186" w:lineRule="exact"/>
        <w:ind w:left="2149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15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spacing w:val="7"/>
          <w:w w:val="103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w w:val="101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6"/>
          <w:w w:val="87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-8"/>
          <w:kern w:val="0"/>
          <w:sz w:val="14"/>
        </w:rPr>
        <w:t>1</w:t>
      </w:r>
      <w:r>
        <w:rPr>
          <w:rFonts w:ascii="Arial" w:hAnsi="Arial" w:eastAsia="Arial" w:cs="Arial"/>
          <w:bCs/>
          <w:color w:val="000000"/>
          <w:w w:val="2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8"/>
        </w:rPr>
        <w:t>...,</w:t>
      </w:r>
      <w:r>
        <w:rPr>
          <w:rFonts w:ascii="Arial" w:hAnsi="Arial" w:eastAsia="Arial" w:cs="Arial"/>
          <w:bCs/>
          <w:i/>
          <w:color w:val="000000"/>
          <w:w w:val="5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4"/>
          <w:w w:val="88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4"/>
        </w:rPr>
        <w:t>n</w:t>
      </w:r>
      <w:r>
        <w:rPr>
          <w:rFonts w:ascii="Arial" w:hAnsi="Arial" w:eastAsia="Arial" w:cs="Arial"/>
          <w:bCs/>
          <w:i/>
          <w:color w:val="000000"/>
          <w:w w:val="2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w w:val="103"/>
          <w:kern w:val="0"/>
          <w:sz w:val="18"/>
        </w:rPr>
        <w:t>)</w:t>
      </w:r>
    </w:p>
    <w:p>
      <w:pPr>
        <w:autoSpaceDE w:val="0"/>
        <w:autoSpaceDN w:val="0"/>
        <w:bidi w:val="0"/>
        <w:spacing w:beforeAutospacing="0" w:afterAutospacing="0" w:line="149" w:lineRule="exact"/>
        <w:ind w:left="2063" w:right="10" w:hanging="529"/>
        <w:jc w:val="left"/>
        <w:rPr>
          <w:rFonts w:hint="eastAsia"/>
        </w:rPr>
      </w:pP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2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29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22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1"/>
          <w:w w:val="104"/>
          <w:kern w:val="0"/>
          <w:sz w:val="18"/>
        </w:rPr>
        <w:t>−</w:t>
      </w:r>
      <w:r>
        <w:rPr>
          <w:rFonts w:ascii="Arial Unicode MS" w:hAnsi="Arial Unicode MS" w:eastAsia="Arial Unicode MS" w:cs="Arial Unicode MS"/>
          <w:bCs/>
          <w:i/>
          <w:color w:val="000000"/>
          <w:spacing w:val="10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spacing w:val="11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(11)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0"/>
          <w:kern w:val="0"/>
          <w:sz w:val="18"/>
        </w:rPr>
        <w:t>∑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4"/>
        </w:rPr>
        <w:t>k</w:t>
      </w:r>
      <w:r>
        <w:rPr>
          <w:rFonts w:ascii="Arial" w:hAnsi="Arial" w:eastAsia="Arial" w:cs="Arial"/>
          <w:bCs/>
          <w:i/>
          <w:color w:val="000000"/>
          <w:spacing w:val="53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16"/>
          <w:w w:val="102"/>
          <w:kern w:val="0"/>
          <w:sz w:val="18"/>
        </w:rPr>
        <w:t>∇</w:t>
      </w:r>
      <w:r>
        <w:rPr>
          <w:rFonts w:ascii="Arial" w:hAnsi="Arial" w:eastAsia="Arial" w:cs="Arial"/>
          <w:b/>
          <w:bCs/>
          <w:color w:val="000000"/>
          <w:spacing w:val="-6"/>
          <w:w w:val="79"/>
          <w:kern w:val="0"/>
          <w:sz w:val="14"/>
        </w:rPr>
        <w:t>p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0"/>
        </w:rPr>
        <w:t>k</w:t>
      </w:r>
      <w:r>
        <w:rPr>
          <w:rFonts w:ascii="Arial" w:hAnsi="Arial" w:eastAsia="Arial" w:cs="Arial"/>
          <w:bCs/>
          <w:i/>
          <w:color w:val="000000"/>
          <w:w w:val="46"/>
          <w:kern w:val="0"/>
          <w:sz w:val="1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spacing w:val="6"/>
          <w:w w:val="104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spacing w:val="12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29"/>
          <w:w w:val="105"/>
          <w:kern w:val="0"/>
          <w:sz w:val="18"/>
        </w:rPr>
        <w:t>+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ε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spacing w:beforeAutospacing="0" w:afterAutospacing="0" w:line="494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61" w:lineRule="exact"/>
        <w:ind w:left="4995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2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2240" w:h="15840"/>
          <w:pgMar w:top="573" w:right="980" w:bottom="381" w:left="1080" w:header="573" w:footer="381" w:gutter="0"/>
          <w:cols w:space="720" w:num="1"/>
        </w:sectPr>
      </w:pPr>
      <w:bookmarkStart w:id="2" w:name="_bookmark2"/>
      <w:bookmarkEnd w:id="2"/>
    </w:p>
    <w:p>
      <w:pPr>
        <w:spacing w:beforeAutospacing="0" w:afterAutospacing="0" w:line="14" w:lineRule="exact"/>
        <w:jc w:val="center"/>
      </w:pPr>
      <w:r>
        <w:pict>
          <v:shape id="WS_polygon43" o:spid="_x0000_s1070" o:spt="12" type="#_x0000_t12" style="position:absolute;left:0pt;margin-left:129.35pt;margin-top:93.9pt;height:1.75pt;width:9.9pt;mso-position-horizontal-relative:page;mso-position-vertical-relative:page;z-index:251660288;mso-width-relative:page;mso-height-relative:page;" stroked="t" coordsize="21600,21600">
            <v:path/>
            <v:fill opacity="0f" focussize="0,0"/>
            <v:stroke weight="0.358976377952756pt" color="#000000"/>
            <v:imagedata o:title=""/>
            <o:lock v:ext="edit"/>
          </v:shape>
        </w:pict>
      </w:r>
      <w:r>
        <w:pict>
          <v:shape id="imagerId8" o:spid="_x0000_s1071" o:spt="75" type="#_x0000_t75" style="position:absolute;left:0pt;margin-left:54.15pt;margin-top:126.25pt;height:137pt;width:239.75pt;mso-position-horizontal-relative:page;mso-position-vertical-relative:page;z-index:251660288;mso-width-relative:page;mso-height-relative:page;" filled="f" coordsize="21600,21600">
            <v:path/>
            <v:fill on="f" focussize="0,0"/>
            <v:stroke/>
            <v:imagedata r:id="rId6" o:title=""/>
            <o:lock v:ext="edit" aspectratio="t"/>
          </v:shape>
        </w:pict>
      </w:r>
      <w:r>
        <w:pict>
          <v:shape id="imagerId9" o:spid="_x0000_s1072" o:spt="75" type="#_x0000_t75" style="position:absolute;left:0pt;margin-left:54.15pt;margin-top:272.6pt;height:127.65pt;width:239.75pt;mso-position-horizontal-relative:page;mso-position-vertical-relative:page;z-index:251660288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  <w:r>
        <w:pict>
          <v:shape id="WS_polygon44" o:spid="_x0000_s1073" o:spt="12" type="#_x0000_t12" style="position:absolute;left:0pt;margin-left:116.5pt;margin-top:710.2pt;height:1.7pt;width:9.9pt;mso-position-horizontal-relative:page;mso-position-vertical-relative:page;z-index:251660288;mso-width-relative:page;mso-height-relative:page;" stroked="t" coordsize="21600,21600">
            <v:path/>
            <v:fill opacity="0f" focussize="0,0"/>
            <v:stroke weight="0.358976377952756pt" color="#000000"/>
            <v:imagedata o:title=""/>
            <o:lock v:ext="edit"/>
          </v:shape>
        </w:pict>
      </w:r>
      <w:r>
        <w:pict>
          <v:shape id="WS_polygon45" o:spid="_x0000_s1074" o:spt="12" type="#_x0000_t12" style="position:absolute;left:0pt;margin-left:485pt;margin-top:365.35pt;height:1.75pt;width:9.65pt;mso-position-horizontal-relative:page;mso-position-vertical-relative:page;z-index:-251655168;mso-width-relative:page;mso-height-relative:page;" stroked="t" coordsize="21600,21600">
            <v:path/>
            <v:fill opacity="0f" focussize="0,0"/>
            <v:stroke weight="0.358976377952756pt" color="#000000"/>
            <v:imagedata o:title=""/>
            <o:lock v:ext="edit"/>
          </v:shape>
        </w:pict>
      </w:r>
      <w:r>
        <w:pict>
          <v:shape id="WS_polygon46" o:spid="_x0000_s1075" o:spt="12" type="#_x0000_t12" style="position:absolute;left:0pt;margin-left:152.55pt;margin-top:89.4pt;height:10.75pt;width:2.35pt;mso-position-horizontal-relative:page;mso-position-vertical-relative:page;z-index:251660288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7" o:spid="_x0000_s1076" o:spt="12" type="#_x0000_t12" style="position:absolute;left:0pt;margin-left:181.05pt;margin-top:89.4pt;height:10.75pt;width:2.35pt;mso-position-horizontal-relative:page;mso-position-vertical-relative:page;z-index:251660288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48" o:spid="_x0000_s1077" o:spt="203" style="position:absolute;left:0pt;margin-left:159.75pt;margin-top:622pt;height:21.5pt;width:60.45pt;mso-position-horizontal-relative:page;mso-position-vertical-relative:page;z-index:-251655168;mso-width-relative:page;mso-height-relative:page;" coordsize="6045,2150">
            <o:lock v:ext="edit"/>
            <v:shape id="WS_polygon49" o:spid="_x0000_s1078" o:spt="12" type="#_x0000_t12" style="position:absolute;left:545;top:990;height:175;width:4955;" stroked="t" coordsize="21600,21600">
              <v:path/>
              <v:fill opacity="0f" focussize="0,0"/>
              <v:stroke weight="0.358976377952756pt" color="#000000"/>
              <v:imagedata o:title=""/>
              <o:lock v:ext="edit"/>
            </v:shape>
            <v:shape id="WS_polygon50" o:spid="_x0000_s1079" o:spt="12" type="#_x0000_t12" style="position:absolute;left:0;top:0;height:2150;width:44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51" o:spid="_x0000_s1080" o:spt="12" type="#_x0000_t12" style="position:absolute;left:5600;top:0;height:2150;width:44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52" o:spid="_x0000_s1081" o:spt="12" type="#_x0000_t12" style="position:absolute;left:0pt;margin-left:139.6pt;margin-top:705.65pt;height:10.75pt;width:2.35pt;mso-position-horizontal-relative:page;mso-position-vertical-relative:page;z-index:251660288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3" o:spid="_x0000_s1082" o:spt="12" type="#_x0000_t12" style="position:absolute;left:0pt;margin-left:193.9pt;margin-top:705.65pt;height:10.75pt;width:2.35pt;mso-position-horizontal-relative:page;mso-position-vertical-relative:page;z-index:251660288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4" o:spid="_x0000_s1083" o:spt="202" type="#_x0000_t202" style="position:absolute;left:0pt;margin-left:398pt;margin-top:388.35pt;height:8.05pt;width:8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61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/>
                      <w:bCs/>
                      <w:color w:val="000000"/>
                      <w:spacing w:val="0"/>
                      <w:kern w:val="0"/>
                      <w:sz w:val="18"/>
                    </w:rPr>
                    <w:t>f</w:t>
                  </w:r>
                </w:p>
              </w:txbxContent>
            </v:textbox>
          </v:shape>
        </w:pict>
      </w:r>
      <w:r>
        <w:pict>
          <v:shape id="WS_polygon55" o:spid="_x0000_s1084" o:spt="202" type="#_x0000_t202" style="position:absolute;left:0pt;margin-left:381.35pt;margin-top:503.1pt;height:6pt;width:16.1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20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-11"/>
                      <w:kern w:val="0"/>
                      <w:sz w:val="14"/>
                    </w:rPr>
                    <w:t>new</w:t>
                  </w:r>
                </w:p>
              </w:txbxContent>
            </v:textbox>
          </v:shape>
        </w:pict>
      </w:r>
      <w:r>
        <w:pict>
          <v:shape id="WS_polygon56" o:spid="_x0000_s1085" o:spt="202" type="#_x0000_t202" style="position:absolute;left:0pt;margin-left:425.25pt;margin-top:506.95pt;height:9.45pt;width:24.6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89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Arial Unicode MS" w:hAnsi="Arial Unicode MS" w:eastAsia="Arial Unicode MS" w:cs="Arial Unicode MS"/>
                      <w:bCs/>
                      <w:color w:val="000000"/>
                      <w:spacing w:val="8"/>
                      <w:w w:val="95"/>
                      <w:kern w:val="0"/>
                      <w:sz w:val="26"/>
                    </w:rPr>
                    <w:t>∑</w:t>
                  </w:r>
                  <w:r>
                    <w:rPr>
                      <w:rFonts w:ascii="Arial Unicode MS" w:hAnsi="Arial Unicode MS" w:eastAsia="Arial Unicode MS" w:cs="Arial Unicode MS"/>
                      <w:bCs/>
                      <w:color w:val="000000"/>
                      <w:spacing w:val="29"/>
                      <w:kern w:val="0"/>
                      <w:sz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7"/>
                      <w:w w:val="103"/>
                      <w:kern w:val="0"/>
                      <w:sz w:val="14"/>
                    </w:rPr>
                    <w:t>i</w:t>
                  </w: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w w:val="36"/>
                      <w:kern w:val="0"/>
                      <w:sz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  <w:i/>
                      <w:color w:val="000000"/>
                      <w:spacing w:val="7"/>
                      <w:w w:val="103"/>
                      <w:kern w:val="0"/>
                      <w:sz w:val="14"/>
                    </w:rPr>
                    <w:t>j</w:t>
                  </w:r>
                </w:p>
              </w:txbxContent>
            </v:textbox>
          </v:shape>
        </w:pict>
      </w:r>
    </w:p>
    <w:p>
      <w:pPr>
        <w:autoSpaceDE w:val="0"/>
        <w:autoSpaceDN w:val="0"/>
        <w:bidi w:val="0"/>
        <w:spacing w:before="14" w:beforeAutospacing="0" w:afterAutospacing="0" w:line="171" w:lineRule="exact"/>
        <w:ind w:left="3814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2"/>
          <w:w w:val="84"/>
          <w:kern w:val="0"/>
          <w:sz w:val="20"/>
        </w:rPr>
        <w:t>To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9"/>
          <w:w w:val="82"/>
          <w:kern w:val="0"/>
          <w:sz w:val="20"/>
        </w:rPr>
        <w:t>appear</w:t>
      </w:r>
      <w:r>
        <w:rPr>
          <w:rFonts w:ascii="Arial" w:hAnsi="Arial" w:eastAsia="Arial" w:cs="Arial"/>
          <w:bCs/>
          <w:i/>
          <w:color w:val="000000"/>
          <w:w w:val="73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3"/>
          <w:w w:val="95"/>
          <w:kern w:val="0"/>
          <w:sz w:val="20"/>
        </w:rPr>
        <w:t>in</w:t>
      </w:r>
      <w:r>
        <w:rPr>
          <w:rFonts w:ascii="Arial" w:hAnsi="Arial" w:eastAsia="Arial" w:cs="Arial"/>
          <w:bCs/>
          <w:i/>
          <w:color w:val="000000"/>
          <w:w w:val="84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w w:val="94"/>
          <w:kern w:val="0"/>
          <w:sz w:val="20"/>
        </w:rPr>
        <w:t>ACM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w w:val="93"/>
          <w:kern w:val="0"/>
          <w:sz w:val="20"/>
        </w:rPr>
        <w:t>TOG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1"/>
          <w:w w:val="91"/>
          <w:kern w:val="0"/>
          <w:sz w:val="20"/>
        </w:rPr>
        <w:t>32(4).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space="0" w:num="1"/>
        </w:sectPr>
      </w:pPr>
    </w:p>
    <w:p>
      <w:pPr>
        <w:autoSpaceDE w:val="0"/>
        <w:autoSpaceDN w:val="0"/>
        <w:spacing w:beforeAutospacing="0" w:afterAutospacing="0" w:line="39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79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total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update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0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-3"/>
          <w:w w:val="93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spacing w:val="1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including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corrections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from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neigh-</w:t>
      </w:r>
    </w:p>
    <w:p>
      <w:pPr>
        <w:autoSpaceDE w:val="0"/>
        <w:autoSpaceDN w:val="0"/>
        <w:spacing w:beforeAutospacing="0" w:afterAutospacing="0" w:line="40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purely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repulsive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term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keeps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slightly</w:t>
      </w:r>
      <w:r>
        <w:rPr>
          <w:rFonts w:ascii="Arial" w:hAnsi="Arial" w:eastAsia="Arial" w:cs="Arial"/>
          <w:bCs/>
          <w:color w:val="000000"/>
          <w:w w:val="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lower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than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bidi w:val="0"/>
        <w:spacing w:before="22" w:beforeAutospacing="0" w:afterAutospacing="0" w:line="164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bor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(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</w:p>
    <w:p>
      <w:pPr>
        <w:autoSpaceDE w:val="0"/>
        <w:autoSpaceDN w:val="0"/>
        <w:bidi w:val="0"/>
        <w:spacing w:before="79" w:beforeAutospacing="0" w:afterAutospacing="0" w:line="12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bidi w:val="0"/>
        <w:spacing w:before="22" w:beforeAutospacing="0" w:afterAutospacing="0" w:line="16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</w:p>
    <w:p>
      <w:pPr>
        <w:autoSpaceDE w:val="0"/>
        <w:autoSpaceDN w:val="0"/>
        <w:bidi w:val="0"/>
        <w:spacing w:before="22" w:beforeAutospacing="0" w:afterAutospacing="0" w:line="16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rest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density.</w:t>
      </w:r>
      <w:r>
        <w:rPr>
          <w:rFonts w:ascii="Arial" w:hAnsi="Arial" w:eastAsia="Arial" w:cs="Arial"/>
          <w:bCs/>
          <w:color w:val="000000"/>
          <w:spacing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Consequently,</w:t>
      </w:r>
      <w:r>
        <w:rPr>
          <w:rFonts w:ascii="Arial" w:hAnsi="Arial" w:eastAsia="Arial" w:cs="Arial"/>
          <w:bCs/>
          <w:color w:val="000000"/>
          <w:spacing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pull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their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neighbors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in-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4">
            <w:col w:w="2419" w:space="11"/>
            <w:col w:w="46" w:space="7"/>
            <w:col w:w="284" w:space="2512"/>
            <w:col w:w="4901"/>
          </w:cols>
        </w:sectPr>
      </w:pPr>
    </w:p>
    <w:p>
      <w:pPr>
        <w:autoSpaceDE w:val="0"/>
        <w:autoSpaceDN w:val="0"/>
        <w:spacing w:beforeAutospacing="0" w:afterAutospacing="0" w:line="28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79" w:lineRule="exact"/>
        <w:ind w:left="1016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0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8"/>
          <w:w w:val="83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8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59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30"/>
          <w:w w:val="104"/>
          <w:kern w:val="0"/>
          <w:sz w:val="18"/>
        </w:rPr>
        <w:t>=</w:t>
      </w:r>
    </w:p>
    <w:p>
      <w:pPr>
        <w:autoSpaceDE w:val="0"/>
        <w:autoSpaceDN w:val="0"/>
        <w:bidi w:val="0"/>
        <w:spacing w:before="163" w:beforeAutospacing="0" w:afterAutospacing="0" w:line="161" w:lineRule="exact"/>
        <w:ind w:left="44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</w:t>
      </w:r>
    </w:p>
    <w:p>
      <w:pPr>
        <w:autoSpaceDE w:val="0"/>
        <w:autoSpaceDN w:val="0"/>
        <w:bidi w:val="0"/>
        <w:spacing w:before="115" w:beforeAutospacing="0" w:afterAutospacing="0" w:line="152" w:lineRule="exact"/>
        <w:jc w:val="left"/>
        <w:rPr>
          <w:rFonts w:hint="eastAsia"/>
        </w:rPr>
      </w:pP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ρ</w:t>
      </w:r>
      <w:r>
        <w:rPr>
          <w:rFonts w:ascii="Arial" w:hAnsi="Arial" w:eastAsia="Arial" w:cs="Arial"/>
          <w:bCs/>
          <w:color w:val="000000"/>
          <w:spacing w:val="-14"/>
          <w:kern w:val="0"/>
          <w:sz w:val="14"/>
        </w:rPr>
        <w:t>0</w:t>
      </w:r>
    </w:p>
    <w:p>
      <w:pPr>
        <w:autoSpaceDE w:val="0"/>
        <w:autoSpaceDN w:val="0"/>
        <w:spacing w:beforeAutospacing="0" w:afterAutospacing="0" w:line="314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90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8"/>
          <w:w w:val="95"/>
          <w:kern w:val="0"/>
          <w:sz w:val="26"/>
        </w:rPr>
        <w:t>∑</w:t>
      </w:r>
    </w:p>
    <w:p>
      <w:pPr>
        <w:autoSpaceDE w:val="0"/>
        <w:autoSpaceDN w:val="0"/>
        <w:bidi w:val="0"/>
        <w:spacing w:beforeAutospacing="0" w:afterAutospacing="0" w:line="116" w:lineRule="exact"/>
        <w:ind w:left="81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31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46" w:lineRule="exact"/>
        <w:jc w:val="left"/>
        <w:rPr>
          <w:rFonts w:hint="eastAsia"/>
        </w:rPr>
      </w:pP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8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7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32"/>
          <w:w w:val="102"/>
          <w:kern w:val="0"/>
          <w:sz w:val="18"/>
        </w:rPr>
        <w:t>+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</w:p>
    <w:p>
      <w:pPr>
        <w:autoSpaceDE w:val="0"/>
        <w:autoSpaceDN w:val="0"/>
        <w:spacing w:beforeAutospacing="0" w:afterAutospacing="0" w:line="34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28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0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3"/>
          <w:w w:val="105"/>
          <w:kern w:val="0"/>
          <w:sz w:val="18"/>
        </w:rPr>
        <w:t>∇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000000"/>
          <w:w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3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4"/>
          <w:w w:val="88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7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72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i/>
          <w:color w:val="000000"/>
          <w:spacing w:val="32"/>
          <w:w w:val="102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000000"/>
          <w:spacing w:val="-4"/>
          <w:w w:val="88"/>
          <w:kern w:val="0"/>
          <w:sz w:val="18"/>
        </w:rPr>
        <w:t>p</w:t>
      </w:r>
    </w:p>
    <w:p>
      <w:pPr>
        <w:autoSpaceDE w:val="0"/>
        <w:autoSpaceDN w:val="0"/>
        <w:spacing w:beforeAutospacing="0" w:afterAutospacing="0" w:line="34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28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3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spacing w:val="8"/>
          <w:w w:val="103"/>
          <w:kern w:val="0"/>
          <w:sz w:val="18"/>
        </w:rPr>
        <w:t>)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.</w:t>
      </w:r>
      <w:r>
        <w:rPr>
          <w:rFonts w:ascii="Arial" w:hAnsi="Arial" w:eastAsia="Arial" w:cs="Arial"/>
          <w:bCs/>
          <w:i/>
          <w:color w:val="000000"/>
          <w:spacing w:val="66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(12)</w:t>
      </w:r>
    </w:p>
    <w:p>
      <w:pPr>
        <w:autoSpaceDE w:val="0"/>
        <w:autoSpaceDN w:val="0"/>
        <w:bidi w:val="0"/>
        <w:spacing w:beforeAutospacing="0" w:afterAutospacing="0" w:line="193" w:lineRule="exact"/>
        <w:ind w:right="50"/>
        <w:jc w:val="both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wards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causing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tension-like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effects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similar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ones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de-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scribed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[Clavet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2005].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5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6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note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effect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non-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physical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artifact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anti-clustering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term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requires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trade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w w:val="105"/>
          <w:kern w:val="0"/>
          <w:sz w:val="18"/>
        </w:rPr>
        <w:t>off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12">
            <w:col w:w="1295" w:space="19"/>
            <w:col w:w="200" w:space="4"/>
            <w:col w:w="198" w:space="24"/>
            <w:col w:w="244" w:space="42"/>
            <w:col w:w="167" w:space="5"/>
            <w:col w:w="272" w:space="11"/>
            <w:col w:w="99" w:space="56"/>
            <w:col w:w="528" w:space="5"/>
            <w:col w:w="274" w:space="11"/>
            <w:col w:w="45" w:space="7"/>
            <w:col w:w="1355" w:space="418"/>
            <w:col w:w="4901"/>
          </w:cols>
        </w:sectPr>
      </w:pPr>
    </w:p>
    <w:p>
      <w:pPr>
        <w:autoSpaceDE w:val="0"/>
        <w:autoSpaceDN w:val="0"/>
        <w:bidi w:val="0"/>
        <w:spacing w:beforeAutospacing="0" w:afterAutospacing="0" w:line="160" w:lineRule="exact"/>
        <w:ind w:left="5279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between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clustering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errors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tension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strength.</w:t>
      </w:r>
      <w:r>
        <w:rPr>
          <w:rFonts w:ascii="Arial" w:hAnsi="Arial" w:eastAsia="Arial" w:cs="Arial"/>
          <w:bCs/>
          <w:color w:val="000000"/>
          <w:w w:val="8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57" w:beforeAutospacing="0" w:afterAutospacing="0" w:line="199" w:lineRule="exact"/>
        <w:ind w:left="5279"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Without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clustering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problems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algorithm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free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from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rule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of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thumb</w:t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6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must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have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30-40</w:t>
      </w:r>
      <w:r>
        <w:rPr>
          <w:rFonts w:ascii="Arial" w:hAnsi="Arial" w:eastAsia="Arial" w:cs="Arial"/>
          <w:bCs/>
          <w:color w:val="000000"/>
          <w:w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neighbors</w:t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at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all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times,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improving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ef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ﬁciency.</w:t>
      </w:r>
    </w:p>
    <w:p>
      <w:pPr>
        <w:autoSpaceDE w:val="0"/>
        <w:autoSpaceDN w:val="0"/>
        <w:spacing w:beforeAutospacing="0" w:afterAutospacing="0" w:line="31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7" w:lineRule="exact"/>
        <w:ind w:left="5279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5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9"/>
          <w:w w:val="89"/>
          <w:kern w:val="0"/>
          <w:sz w:val="22"/>
        </w:rPr>
        <w:t>Vorticity</w:t>
      </w:r>
      <w:r>
        <w:rPr>
          <w:rFonts w:ascii="Arial" w:hAnsi="Arial" w:eastAsia="Arial" w:cs="Arial"/>
          <w:b/>
          <w:bCs/>
          <w:color w:val="000000"/>
          <w:w w:val="85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Conﬁnement and Viscosity</w:t>
      </w:r>
    </w:p>
    <w:p>
      <w:pPr>
        <w:autoSpaceDE w:val="0"/>
        <w:autoSpaceDN w:val="0"/>
        <w:spacing w:beforeAutospacing="0" w:afterAutospacing="0" w:line="26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94" w:lineRule="exact"/>
        <w:ind w:left="5279"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methods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introduce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additional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damping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of-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ten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undesirable.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Fedkiw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[2001]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introduced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con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ﬁne-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ment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graphics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address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numerical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dissipation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smoke,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was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later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extended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energy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conserv-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ing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w w:val="6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</w:t>
      </w:r>
      <w:r>
        <w:rPr>
          <w:rFonts w:ascii="Arial" w:hAnsi="Arial" w:eastAsia="Arial" w:cs="Arial"/>
          <w:bCs/>
          <w:color w:val="000000"/>
          <w:w w:val="6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[Lentine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6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6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2011].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Bubbles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Alive,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Hong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26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[2008]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show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how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con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ﬁnement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used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hy-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brid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setup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where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transferred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from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grid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introduce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turbulent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motion.</w:t>
      </w:r>
    </w:p>
    <w:p>
      <w:pPr>
        <w:autoSpaceDE w:val="0"/>
        <w:autoSpaceDN w:val="0"/>
        <w:bidi w:val="0"/>
        <w:spacing w:before="157" w:beforeAutospacing="0" w:afterAutospacing="0" w:line="199" w:lineRule="exact"/>
        <w:ind w:left="5279"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optionally</w:t>
      </w:r>
      <w:r>
        <w:rPr>
          <w:rFonts w:ascii="Arial" w:hAnsi="Arial" w:eastAsia="Arial" w:cs="Arial"/>
          <w:bCs/>
          <w:color w:val="000000"/>
          <w:w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con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ﬁnement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replace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lost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energy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(Fig-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ure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5).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requires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ﬁrst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calculating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at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’s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lo-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cation,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estimator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given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[Monaghan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1992]: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space="0" w:num="1"/>
        </w:sectPr>
      </w:pPr>
    </w:p>
    <w:p>
      <w:pPr>
        <w:autoSpaceDE w:val="0"/>
        <w:autoSpaceDN w:val="0"/>
        <w:spacing w:beforeAutospacing="0" w:afterAutospacing="0" w:line="32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33" w:lineRule="exact"/>
        <w:ind w:left="6246"/>
        <w:jc w:val="left"/>
        <w:rPr>
          <w:rFonts w:hint="eastAsia"/>
        </w:rPr>
      </w:pP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ω</w:t>
      </w:r>
    </w:p>
    <w:p>
      <w:pPr>
        <w:autoSpaceDE w:val="0"/>
        <w:autoSpaceDN w:val="0"/>
        <w:spacing w:beforeAutospacing="0" w:afterAutospacing="0" w:line="351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81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76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30"/>
          <w:w w:val="104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20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13"/>
          <w:w w:val="104"/>
          <w:kern w:val="0"/>
          <w:sz w:val="18"/>
        </w:rPr>
        <w:t>∇</w:t>
      </w:r>
      <w:r>
        <w:rPr>
          <w:rFonts w:ascii="Arial Unicode MS" w:hAnsi="Arial Unicode MS" w:eastAsia="Arial Unicode MS" w:cs="Arial Unicode MS"/>
          <w:bCs/>
          <w:color w:val="000000"/>
          <w:w w:val="24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4"/>
          <w:kern w:val="0"/>
          <w:sz w:val="18"/>
        </w:rPr>
        <w:t>×</w:t>
      </w:r>
      <w:r>
        <w:rPr>
          <w:rFonts w:ascii="Arial" w:hAnsi="Arial" w:eastAsia="Arial" w:cs="Arial"/>
          <w:b/>
          <w:bCs/>
          <w:color w:val="000000"/>
          <w:spacing w:val="-1"/>
          <w:w w:val="81"/>
          <w:kern w:val="0"/>
          <w:sz w:val="18"/>
        </w:rPr>
        <w:t>v</w:t>
      </w:r>
      <w:r>
        <w:rPr>
          <w:rFonts w:ascii="Arial" w:hAnsi="Arial" w:eastAsia="Arial" w:cs="Arial"/>
          <w:b/>
          <w:bCs/>
          <w:color w:val="00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9"/>
          <w:w w:val="105"/>
          <w:kern w:val="0"/>
          <w:sz w:val="18"/>
        </w:rPr>
        <w:t>=</w:t>
      </w:r>
    </w:p>
    <w:p>
      <w:pPr>
        <w:autoSpaceDE w:val="0"/>
        <w:autoSpaceDN w:val="0"/>
        <w:spacing w:beforeAutospacing="0" w:afterAutospacing="0" w:line="324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9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8"/>
          <w:w w:val="95"/>
          <w:kern w:val="0"/>
          <w:sz w:val="26"/>
        </w:rPr>
        <w:t>∑</w:t>
      </w:r>
    </w:p>
    <w:p>
      <w:pPr>
        <w:autoSpaceDE w:val="0"/>
        <w:autoSpaceDN w:val="0"/>
        <w:bidi w:val="0"/>
        <w:spacing w:beforeAutospacing="0" w:afterAutospacing="0" w:line="116" w:lineRule="exact"/>
        <w:ind w:left="81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29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79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9"/>
          <w:w w:val="81"/>
          <w:kern w:val="0"/>
          <w:sz w:val="18"/>
        </w:rPr>
        <w:t>v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5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6"/>
          <w:w w:val="105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281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91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i/>
          <w:color w:val="000000"/>
          <w:spacing w:val="32"/>
          <w:w w:val="102"/>
          <w:kern w:val="0"/>
          <w:sz w:val="18"/>
        </w:rPr>
        <w:t>×</w:t>
      </w:r>
      <w:r>
        <w:rPr>
          <w:rFonts w:ascii="Arial Unicode MS" w:hAnsi="Arial Unicode MS" w:eastAsia="Arial Unicode MS" w:cs="Arial Unicode MS"/>
          <w:bCs/>
          <w:color w:val="000000"/>
          <w:spacing w:val="5"/>
          <w:w w:val="105"/>
          <w:kern w:val="0"/>
          <w:sz w:val="18"/>
        </w:rPr>
        <w:t>∇</w:t>
      </w:r>
      <w:r>
        <w:rPr>
          <w:rFonts w:ascii="Arial" w:hAnsi="Arial" w:eastAsia="Arial" w:cs="Arial"/>
          <w:b/>
          <w:bCs/>
          <w:color w:val="000000"/>
          <w:spacing w:val="6"/>
          <w:w w:val="78"/>
          <w:kern w:val="0"/>
          <w:sz w:val="14"/>
        </w:rPr>
        <w:t>p</w:t>
      </w:r>
    </w:p>
    <w:p>
      <w:pPr>
        <w:autoSpaceDE w:val="0"/>
        <w:autoSpaceDN w:val="0"/>
        <w:spacing w:beforeAutospacing="0" w:afterAutospacing="0" w:line="397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86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5"/>
          <w:w w:val="102"/>
          <w:kern w:val="0"/>
          <w:sz w:val="10"/>
        </w:rPr>
        <w:t>j</w:t>
      </w:r>
    </w:p>
    <w:p>
      <w:pPr>
        <w:autoSpaceDE w:val="0"/>
        <w:autoSpaceDN w:val="0"/>
        <w:spacing w:beforeAutospacing="0" w:afterAutospacing="0" w:line="291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w w:val="102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4"/>
          <w:w w:val="87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81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72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i/>
          <w:color w:val="000000"/>
          <w:spacing w:val="32"/>
          <w:w w:val="102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000000"/>
          <w:spacing w:val="8"/>
          <w:w w:val="77"/>
          <w:kern w:val="0"/>
          <w:sz w:val="18"/>
        </w:rPr>
        <w:t>p</w:t>
      </w:r>
    </w:p>
    <w:p>
      <w:pPr>
        <w:autoSpaceDE w:val="0"/>
        <w:autoSpaceDN w:val="0"/>
        <w:spacing w:beforeAutospacing="0" w:afterAutospacing="0" w:line="351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291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3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spacing w:val="8"/>
          <w:w w:val="103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spacing w:val="6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(15)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11">
            <w:col w:w="6376" w:space="8"/>
            <w:col w:w="68" w:space="20"/>
            <w:col w:w="795" w:space="10"/>
            <w:col w:w="194" w:space="10"/>
            <w:col w:w="218" w:space="8"/>
            <w:col w:w="377" w:space="8"/>
            <w:col w:w="34" w:space="7"/>
            <w:col w:w="410" w:space="5"/>
            <w:col w:w="273" w:space="11"/>
            <w:col w:w="46" w:space="7"/>
            <w:col w:w="1295"/>
          </w:cols>
        </w:sectPr>
      </w:pPr>
    </w:p>
    <w:p>
      <w:pPr>
        <w:autoSpaceDE w:val="0"/>
        <w:autoSpaceDN w:val="0"/>
        <w:bidi w:val="0"/>
        <w:spacing w:before="214" w:beforeAutospacing="0" w:afterAutospacing="0" w:line="179" w:lineRule="exact"/>
        <w:ind w:left="5279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where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9"/>
          <w:w w:val="81"/>
          <w:kern w:val="0"/>
          <w:sz w:val="18"/>
        </w:rPr>
        <w:t>v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5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6"/>
          <w:w w:val="105"/>
          <w:kern w:val="0"/>
          <w:sz w:val="14"/>
        </w:rPr>
        <w:t>j</w:t>
      </w:r>
    </w:p>
    <w:p>
      <w:pPr>
        <w:autoSpaceDE w:val="0"/>
        <w:autoSpaceDN w:val="0"/>
        <w:bidi w:val="0"/>
        <w:spacing w:before="213" w:beforeAutospacing="0" w:afterAutospacing="0" w:line="162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30"/>
          <w:w w:val="104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4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89"/>
          <w:kern w:val="0"/>
          <w:sz w:val="18"/>
        </w:rPr>
        <w:t>v</w:t>
      </w:r>
    </w:p>
    <w:p>
      <w:pPr>
        <w:autoSpaceDE w:val="0"/>
        <w:autoSpaceDN w:val="0"/>
        <w:spacing w:beforeAutospacing="0" w:afterAutospacing="0" w:line="273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bidi w:val="0"/>
        <w:spacing w:before="203" w:beforeAutospacing="0" w:afterAutospacing="0" w:line="172" w:lineRule="exact"/>
        <w:jc w:val="left"/>
        <w:rPr>
          <w:rFonts w:hint="eastAsia"/>
        </w:rPr>
      </w:pPr>
      <w:r>
        <w:br w:type="column"/>
      </w:r>
      <w:r>
        <w:rPr>
          <w:rFonts w:ascii="Arial Unicode MS" w:hAnsi="Arial Unicode MS" w:eastAsia="Arial Unicode MS" w:cs="Arial Unicode MS"/>
          <w:bCs/>
          <w:i/>
          <w:color w:val="000000"/>
          <w:spacing w:val="30"/>
          <w:w w:val="104"/>
          <w:kern w:val="0"/>
          <w:sz w:val="18"/>
        </w:rPr>
        <w:t>−</w:t>
      </w:r>
      <w:r>
        <w:rPr>
          <w:rFonts w:ascii="Arial Unicode MS" w:hAnsi="Arial Unicode MS" w:eastAsia="Arial Unicode MS" w:cs="Arial Unicode MS"/>
          <w:bCs/>
          <w:i/>
          <w:color w:val="000000"/>
          <w:w w:val="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9"/>
          <w:w w:val="80"/>
          <w:kern w:val="0"/>
          <w:sz w:val="18"/>
        </w:rPr>
        <w:t>v</w:t>
      </w:r>
    </w:p>
    <w:p>
      <w:pPr>
        <w:autoSpaceDE w:val="0"/>
        <w:autoSpaceDN w:val="0"/>
        <w:spacing w:beforeAutospacing="0" w:afterAutospacing="0" w:line="273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bidi w:val="0"/>
        <w:spacing w:before="216" w:beforeAutospacing="0" w:afterAutospacing="0" w:line="16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Once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have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calculate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6">
            <w:col w:w="6035" w:space="8"/>
            <w:col w:w="292" w:space="11"/>
            <w:col w:w="69" w:space="18"/>
            <w:col w:w="263" w:space="0"/>
            <w:col w:w="44" w:space="5"/>
            <w:col w:w="3435"/>
          </w:cols>
        </w:sectPr>
      </w:pPr>
    </w:p>
    <w:p>
      <w:pPr>
        <w:autoSpaceDE w:val="0"/>
        <w:autoSpaceDN w:val="0"/>
        <w:bidi w:val="0"/>
        <w:spacing w:before="53" w:beforeAutospacing="0" w:afterAutospacing="0" w:line="163" w:lineRule="exact"/>
        <w:ind w:left="5279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corrective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force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location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vector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18"/>
        </w:rPr>
        <w:t>N</w:t>
      </w:r>
      <w:r>
        <w:rPr>
          <w:rFonts w:ascii="Arial" w:hAnsi="Arial" w:eastAsia="Arial" w:cs="Arial"/>
          <w:b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8"/>
          <w:w w:val="105"/>
          <w:kern w:val="0"/>
          <w:sz w:val="18"/>
        </w:rPr>
        <w:t>=</w:t>
      </w:r>
    </w:p>
    <w:p>
      <w:pPr>
        <w:autoSpaceDE w:val="0"/>
        <w:autoSpaceDN w:val="0"/>
        <w:bidi w:val="0"/>
        <w:spacing w:before="23" w:beforeAutospacing="0" w:afterAutospacing="0" w:line="103" w:lineRule="exact"/>
        <w:ind w:left="38"/>
        <w:jc w:val="left"/>
        <w:rPr>
          <w:rFonts w:hint="eastAsia"/>
        </w:rPr>
      </w:pPr>
      <w:r>
        <w:br w:type="column"/>
      </w:r>
      <w:r>
        <w:rPr>
          <w:rFonts w:ascii="宋体" w:hAnsi="宋体" w:eastAsia="宋体" w:cs="宋体"/>
          <w:bCs/>
          <w:i/>
          <w:color w:val="000000"/>
          <w:spacing w:val="-14"/>
          <w:kern w:val="0"/>
          <w:sz w:val="14"/>
        </w:rPr>
        <w:t>η</w:t>
      </w:r>
    </w:p>
    <w:p>
      <w:pPr>
        <w:autoSpaceDE w:val="0"/>
        <w:autoSpaceDN w:val="0"/>
        <w:bidi w:val="0"/>
        <w:spacing w:before="16" w:beforeAutospacing="0" w:afterAutospacing="0" w:line="138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2"/>
          <w:w w:val="101"/>
          <w:kern w:val="0"/>
          <w:sz w:val="14"/>
        </w:rPr>
        <w:t>|</w:t>
      </w:r>
      <w:r>
        <w:rPr>
          <w:rFonts w:ascii="宋体" w:hAnsi="宋体" w:eastAsia="宋体" w:cs="宋体"/>
          <w:bCs/>
          <w:i/>
          <w:color w:val="000000"/>
          <w:spacing w:val="-14"/>
          <w:kern w:val="0"/>
          <w:sz w:val="14"/>
        </w:rPr>
        <w:t>η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4"/>
        </w:rPr>
        <w:t>|</w:t>
      </w:r>
    </w:p>
    <w:p>
      <w:pPr>
        <w:autoSpaceDE w:val="0"/>
        <w:autoSpaceDN w:val="0"/>
        <w:bidi w:val="0"/>
        <w:spacing w:before="43" w:beforeAutospacing="0" w:afterAutospacing="0" w:line="177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η</w:t>
      </w:r>
      <w:r>
        <w:rPr>
          <w:rFonts w:ascii="Arial" w:hAnsi="Arial" w:eastAsia="Arial" w:cs="Arial"/>
          <w:bCs/>
          <w:color w:val="000000"/>
          <w:spacing w:val="31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18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17"/>
          <w:kern w:val="0"/>
          <w:sz w:val="18"/>
        </w:rPr>
        <w:t>∇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8"/>
        </w:rPr>
        <w:t>|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ω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|</w:t>
      </w:r>
    </w:p>
    <w:p>
      <w:pPr>
        <w:autoSpaceDE w:val="0"/>
        <w:autoSpaceDN w:val="0"/>
        <w:bidi w:val="0"/>
        <w:spacing w:before="136" w:beforeAutospacing="0" w:afterAutospacing="0" w:line="120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4">
            <w:col w:w="8626" w:space="4"/>
            <w:col w:w="233" w:space="9"/>
            <w:col w:w="1071" w:space="0"/>
            <w:col w:w="237"/>
          </w:cols>
        </w:sectPr>
      </w:pPr>
    </w:p>
    <w:p>
      <w:pPr>
        <w:autoSpaceDE w:val="0"/>
        <w:autoSpaceDN w:val="0"/>
        <w:bidi w:val="0"/>
        <w:spacing w:before="235" w:beforeAutospacing="0" w:afterAutospacing="0" w:line="120" w:lineRule="exact"/>
        <w:ind w:left="6941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2"/>
          <w:w w:val="105"/>
          <w:kern w:val="0"/>
          <w:sz w:val="14"/>
        </w:rPr>
        <w:t>vorticity</w:t>
      </w:r>
    </w:p>
    <w:p>
      <w:pPr>
        <w:autoSpaceDE w:val="0"/>
        <w:autoSpaceDN w:val="0"/>
        <w:bidi w:val="0"/>
        <w:spacing w:before="28" w:beforeAutospacing="0" w:afterAutospacing="0" w:line="120" w:lineRule="exact"/>
        <w:ind w:left="6941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84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77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30"/>
          <w:w w:val="104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20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ε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7"/>
          <w:w w:val="78"/>
          <w:kern w:val="0"/>
          <w:sz w:val="18"/>
        </w:rPr>
        <w:t>N</w:t>
      </w:r>
      <w:r>
        <w:rPr>
          <w:rFonts w:ascii="Arial" w:hAnsi="Arial" w:eastAsia="Arial" w:cs="Arial"/>
          <w:b/>
          <w:bCs/>
          <w:color w:val="000000"/>
          <w:w w:val="36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29"/>
          <w:w w:val="105"/>
          <w:kern w:val="0"/>
          <w:sz w:val="18"/>
        </w:rPr>
        <w:t>×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ω</w:t>
      </w:r>
    </w:p>
    <w:p>
      <w:pPr>
        <w:autoSpaceDE w:val="0"/>
        <w:autoSpaceDN w:val="0"/>
        <w:spacing w:beforeAutospacing="0" w:afterAutospacing="0" w:line="354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94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3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9"/>
          <w:w w:val="101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.</w:t>
      </w:r>
      <w:r>
        <w:rPr>
          <w:rFonts w:ascii="Arial" w:hAnsi="Arial" w:eastAsia="Arial" w:cs="Arial"/>
          <w:bCs/>
          <w:i/>
          <w:color w:val="000000"/>
          <w:spacing w:val="125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(16)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4">
            <w:col w:w="7451" w:space="20"/>
            <w:col w:w="811" w:space="8"/>
            <w:col w:w="44" w:space="5"/>
            <w:col w:w="1841"/>
          </w:cols>
        </w:sectPr>
      </w:pPr>
    </w:p>
    <w:p>
      <w:pPr>
        <w:autoSpaceDE w:val="0"/>
        <w:autoSpaceDN w:val="0"/>
        <w:spacing w:beforeAutospacing="0" w:afterAutospacing="0" w:line="24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5" w:lineRule="exact"/>
        <w:jc w:val="both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3"/>
          <w:w w:val="95"/>
          <w:kern w:val="0"/>
          <w:sz w:val="18"/>
        </w:rPr>
        <w:t>Figure</w:t>
      </w:r>
      <w:r>
        <w:rPr>
          <w:rFonts w:ascii="Arial" w:hAnsi="Arial" w:eastAsia="Arial" w:cs="Arial"/>
          <w:b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3"/>
          <w:w w:val="97"/>
          <w:kern w:val="0"/>
          <w:sz w:val="18"/>
        </w:rPr>
        <w:t>2:</w:t>
      </w:r>
      <w:r>
        <w:rPr>
          <w:rFonts w:ascii="Arial" w:hAnsi="Arial" w:eastAsia="Arial" w:cs="Arial"/>
          <w:b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Armadillo</w:t>
      </w:r>
      <w:r>
        <w:rPr>
          <w:rFonts w:ascii="Arial" w:hAnsi="Arial" w:eastAsia="Arial" w:cs="Arial"/>
          <w:bCs/>
          <w:i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Splash,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Top:</w:t>
      </w:r>
      <w:r>
        <w:rPr>
          <w:rFonts w:ascii="Arial" w:hAnsi="Arial" w:eastAsia="Arial" w:cs="Arial"/>
          <w:bCs/>
          <w:i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particle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clumping</w:t>
      </w:r>
      <w:r>
        <w:rPr>
          <w:rFonts w:ascii="Arial" w:hAnsi="Arial" w:eastAsia="Arial" w:cs="Arial"/>
          <w:bCs/>
          <w:i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8"/>
        </w:rPr>
        <w:t>due</w:t>
      </w:r>
      <w:r>
        <w:rPr>
          <w:rFonts w:ascii="Arial" w:hAnsi="Arial" w:eastAsia="Arial" w:cs="Arial"/>
          <w:bCs/>
          <w:i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neigh-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8"/>
        </w:rPr>
        <w:t>bor</w:t>
      </w:r>
      <w:r>
        <w:rPr>
          <w:rFonts w:ascii="Arial" w:hAnsi="Arial" w:eastAsia="Arial" w:cs="Arial"/>
          <w:bCs/>
          <w:i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6"/>
          <w:kern w:val="0"/>
          <w:sz w:val="18"/>
        </w:rPr>
        <w:t>de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ﬁciencies,</w:t>
      </w:r>
      <w:r>
        <w:rPr>
          <w:rFonts w:ascii="Arial" w:hAnsi="Arial" w:eastAsia="Arial" w:cs="Arial"/>
          <w:bCs/>
          <w:i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Bottom:</w:t>
      </w:r>
      <w:r>
        <w:rPr>
          <w:rFonts w:ascii="Arial" w:hAnsi="Arial" w:eastAsia="Arial" w:cs="Arial"/>
          <w:bCs/>
          <w:i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with</w:t>
      </w:r>
      <w:r>
        <w:rPr>
          <w:rFonts w:ascii="Arial" w:hAnsi="Arial" w:eastAsia="Arial" w:cs="Arial"/>
          <w:bCs/>
          <w:i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2"/>
          <w:w w:val="104"/>
          <w:kern w:val="0"/>
          <w:sz w:val="18"/>
        </w:rPr>
        <w:t>artiﬁcial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pressure</w:t>
      </w:r>
      <w:r>
        <w:rPr>
          <w:rFonts w:ascii="Arial" w:hAnsi="Arial" w:eastAsia="Arial" w:cs="Arial"/>
          <w:bCs/>
          <w:i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term,</w:t>
      </w:r>
      <w:r>
        <w:rPr>
          <w:rFonts w:ascii="Arial" w:hAnsi="Arial" w:eastAsia="Arial" w:cs="Arial"/>
          <w:bCs/>
          <w:i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note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8"/>
        </w:rPr>
        <w:t>im-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proved</w:t>
      </w:r>
      <w:r>
        <w:rPr>
          <w:rFonts w:ascii="Arial" w:hAnsi="Arial" w:eastAsia="Arial" w:cs="Arial"/>
          <w:bCs/>
          <w:i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particle</w:t>
      </w:r>
      <w:r>
        <w:rPr>
          <w:rFonts w:ascii="Arial" w:hAnsi="Arial" w:eastAsia="Arial" w:cs="Arial"/>
          <w:bCs/>
          <w:i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distribution</w:t>
      </w:r>
      <w:r>
        <w:rPr>
          <w:rFonts w:ascii="Arial" w:hAnsi="Arial" w:eastAsia="Arial" w:cs="Arial"/>
          <w:bCs/>
          <w:i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and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surface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tension.</w:t>
      </w:r>
    </w:p>
    <w:p>
      <w:pPr>
        <w:autoSpaceDE w:val="0"/>
        <w:autoSpaceDN w:val="0"/>
        <w:spacing w:beforeAutospacing="0" w:afterAutospacing="0" w:line="56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7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4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10"/>
          <w:w w:val="89"/>
          <w:kern w:val="0"/>
          <w:sz w:val="22"/>
        </w:rPr>
        <w:t>Tensile</w:t>
      </w:r>
      <w:r>
        <w:rPr>
          <w:rFonts w:ascii="Arial" w:hAnsi="Arial" w:eastAsia="Arial" w:cs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w w:val="100"/>
          <w:kern w:val="0"/>
          <w:sz w:val="22"/>
        </w:rPr>
        <w:t>Instability</w:t>
      </w:r>
    </w:p>
    <w:p>
      <w:pPr>
        <w:autoSpaceDE w:val="0"/>
        <w:autoSpaceDN w:val="0"/>
        <w:bidi w:val="0"/>
        <w:spacing w:before="191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7"/>
          <w:w w:val="102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common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problem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simulations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clustering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or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clumping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caused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negative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pressures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when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has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only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few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neighbors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unable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satisfy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rest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(Figure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2).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may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avoided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clamping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pressures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non-negative,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but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at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cost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reduced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cohesion.</w:t>
      </w:r>
      <w:r>
        <w:rPr>
          <w:rFonts w:ascii="Arial" w:hAnsi="Arial" w:eastAsia="Arial" w:cs="Arial"/>
          <w:bCs/>
          <w:color w:val="000000"/>
          <w:spacing w:val="5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Clavet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5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[2005]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second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’near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pressure</w:t>
      </w:r>
      <w:r>
        <w:rPr>
          <w:rFonts w:ascii="Arial" w:hAnsi="Arial" w:eastAsia="Arial" w:cs="Arial"/>
          <w:bCs/>
          <w:color w:val="000000"/>
          <w:w w:val="3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color w:val="000000"/>
          <w:spacing w:val="-18"/>
          <w:kern w:val="0"/>
          <w:sz w:val="18"/>
        </w:rPr>
        <w:t>’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term,</w:t>
      </w:r>
      <w:r>
        <w:rPr>
          <w:rFonts w:ascii="Arial" w:hAnsi="Arial" w:eastAsia="Arial" w:cs="Arial"/>
          <w:bCs/>
          <w:color w:val="000000"/>
          <w:spacing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while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Alduan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Otaduy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[2011]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discrete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element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(DEM)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forces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"/>
          <w:w w:val="101"/>
          <w:kern w:val="0"/>
          <w:sz w:val="18"/>
        </w:rPr>
        <w:t>[Bell</w:t>
      </w:r>
      <w:r>
        <w:rPr>
          <w:rFonts w:ascii="Arial" w:hAnsi="Arial" w:eastAsia="Arial" w:cs="Arial"/>
          <w:bCs/>
          <w:color w:val="000000"/>
          <w:spacing w:val="1"/>
          <w:w w:val="10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2005]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push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apart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closer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than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half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smoothing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kernel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width.</w:t>
      </w:r>
      <w:r>
        <w:rPr>
          <w:rFonts w:ascii="Arial" w:hAnsi="Arial" w:eastAsia="Arial" w:cs="Arial"/>
          <w:bCs/>
          <w:color w:val="000000"/>
          <w:spacing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Schechter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Bridson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[2012]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place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ghost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around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free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ensure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consistent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estimates.</w:t>
      </w:r>
      <w:r>
        <w:rPr>
          <w:rFonts w:ascii="Arial" w:hAnsi="Arial" w:eastAsia="Arial" w:cs="Arial"/>
          <w:bCs/>
          <w:color w:val="000000"/>
          <w:w w:val="4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19" w:beforeAutospacing="0" w:afterAutospacing="0" w:line="199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w w:val="102"/>
          <w:kern w:val="0"/>
          <w:sz w:val="18"/>
        </w:rPr>
        <w:t>follow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approach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[Monaghan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2000]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adds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an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arti-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ﬁcial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pressure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speciﬁed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terms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smoothing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kernel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itself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</w:p>
    <w:p>
      <w:pPr>
        <w:autoSpaceDE w:val="0"/>
        <w:autoSpaceDN w:val="0"/>
        <w:spacing w:beforeAutospacing="0" w:afterAutospacing="0" w:line="36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Unlike</w:t>
      </w:r>
      <w:r>
        <w:rPr>
          <w:rFonts w:ascii="Arial" w:hAnsi="Arial" w:eastAsia="Arial" w:cs="Arial"/>
          <w:bCs/>
          <w:color w:val="000000"/>
          <w:w w:val="70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[Hong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2008]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do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not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normalized</w:t>
      </w:r>
      <w:r>
        <w:rPr>
          <w:rFonts w:ascii="Arial" w:hAnsi="Arial" w:eastAsia="Arial" w:cs="Arial"/>
          <w:bCs/>
          <w:color w:val="000000"/>
          <w:w w:val="68"/>
          <w:kern w:val="0"/>
          <w:sz w:val="18"/>
        </w:rPr>
        <w:t xml:space="preserve"> 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ω</w:t>
      </w:r>
      <w:r>
        <w:rPr>
          <w:rFonts w:ascii="宋体" w:hAnsi="宋体" w:eastAsia="宋体" w:cs="宋体"/>
          <w:bCs/>
          <w:i/>
          <w:color w:val="000000"/>
          <w:w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6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would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increase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indiscriminately.</w:t>
      </w:r>
      <w:r>
        <w:rPr>
          <w:rFonts w:ascii="Arial" w:hAnsi="Arial" w:eastAsia="Arial" w:cs="Arial"/>
          <w:bCs/>
          <w:color w:val="000000"/>
          <w:spacing w:val="6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Instead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unnormal-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ized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value,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only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adds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where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4"/>
          <w:kern w:val="0"/>
          <w:sz w:val="18"/>
        </w:rPr>
        <w:t>it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already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exists,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in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[Fedkiw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2001].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</w:p>
    <w:p>
      <w:pPr>
        <w:autoSpaceDE w:val="0"/>
        <w:autoSpaceDN w:val="0"/>
        <w:bidi w:val="0"/>
        <w:spacing w:before="157" w:beforeAutospacing="0" w:afterAutospacing="0" w:line="19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3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addition,</w:t>
      </w:r>
      <w:r>
        <w:rPr>
          <w:rFonts w:ascii="Arial" w:hAnsi="Arial" w:eastAsia="Arial" w:cs="Arial"/>
          <w:bCs/>
          <w:color w:val="000000"/>
          <w:spacing w:val="4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3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apply</w:t>
      </w:r>
      <w:r>
        <w:rPr>
          <w:rFonts w:ascii="Arial" w:hAnsi="Arial" w:eastAsia="Arial" w:cs="Arial"/>
          <w:bCs/>
          <w:color w:val="000000"/>
          <w:spacing w:val="3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XSPH</w:t>
      </w:r>
      <w:r>
        <w:rPr>
          <w:rFonts w:ascii="Arial" w:hAnsi="Arial" w:eastAsia="Arial" w:cs="Arial"/>
          <w:bCs/>
          <w:color w:val="000000"/>
          <w:spacing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viscosity</w:t>
      </w:r>
      <w:r>
        <w:rPr>
          <w:rFonts w:ascii="Arial" w:hAnsi="Arial" w:eastAsia="Arial" w:cs="Arial"/>
          <w:bCs/>
          <w:color w:val="000000"/>
          <w:spacing w:val="4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[Schechter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3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Bridson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2012],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which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important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coherent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motion.</w:t>
      </w:r>
      <w:r>
        <w:rPr>
          <w:rFonts w:ascii="Arial" w:hAnsi="Arial" w:eastAsia="Arial" w:cs="Arial"/>
          <w:bCs/>
          <w:color w:val="000000"/>
          <w:spacing w:val="6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parameter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typically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chosen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0.01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simulations:</w:t>
      </w:r>
    </w:p>
    <w:p>
      <w:pPr>
        <w:autoSpaceDE w:val="0"/>
        <w:autoSpaceDN w:val="0"/>
        <w:spacing w:beforeAutospacing="0" w:afterAutospacing="0" w:line="242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9" w:lineRule="exact"/>
        <w:ind w:left="1178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9"/>
          <w:w w:val="81"/>
          <w:kern w:val="0"/>
          <w:sz w:val="18"/>
        </w:rPr>
        <w:t>v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spacing w:val="19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29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2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1"/>
          <w:kern w:val="0"/>
          <w:sz w:val="18"/>
        </w:rPr>
        <w:t>v</w:t>
      </w:r>
      <w:r>
        <w:rPr>
          <w:rFonts w:ascii="Arial" w:hAnsi="Arial" w:eastAsia="Arial" w:cs="Arial"/>
          <w:bCs/>
          <w:i/>
          <w:color w:val="000000"/>
          <w:spacing w:val="8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6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>+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c</w:t>
      </w:r>
      <w:r>
        <w:rPr>
          <w:rFonts w:ascii="Arial" w:hAnsi="Arial" w:eastAsia="Arial" w:cs="Arial"/>
          <w:bCs/>
          <w:i/>
          <w:color w:val="000000"/>
          <w:spacing w:val="172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9"/>
          <w:w w:val="81"/>
          <w:kern w:val="0"/>
          <w:sz w:val="18"/>
        </w:rPr>
        <w:t>v</w:t>
      </w:r>
      <w:r>
        <w:rPr>
          <w:rFonts w:ascii="Arial" w:hAnsi="Arial" w:eastAsia="Arial" w:cs="Arial"/>
          <w:b/>
          <w:bCs/>
          <w:color w:val="000000"/>
          <w:spacing w:val="78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0"/>
          <w:kern w:val="0"/>
          <w:sz w:val="18"/>
        </w:rPr>
        <w:t>·</w:t>
      </w:r>
      <w:r>
        <w:rPr>
          <w:rFonts w:ascii="Arial Unicode MS" w:hAnsi="Arial Unicode MS" w:eastAsia="Arial Unicode MS" w:cs="Arial Unicode MS"/>
          <w:bCs/>
          <w:i/>
          <w:color w:val="000000"/>
          <w:w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4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3"/>
          <w:w w:val="87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72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5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000000"/>
          <w:spacing w:val="7"/>
          <w:w w:val="75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000000"/>
          <w:w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6"/>
          <w:w w:val="102"/>
          <w:kern w:val="0"/>
          <w:sz w:val="14"/>
        </w:rPr>
        <w:t>j</w:t>
      </w:r>
      <w:r>
        <w:rPr>
          <w:rFonts w:ascii="Arial" w:hAnsi="Arial" w:eastAsia="Arial" w:cs="Arial"/>
          <w:bCs/>
          <w:i/>
          <w:color w:val="000000"/>
          <w:w w:val="1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spacing w:val="7"/>
          <w:w w:val="104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spacing w:val="8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(17)</w:t>
      </w:r>
    </w:p>
    <w:p>
      <w:pPr>
        <w:autoSpaceDE w:val="0"/>
        <w:autoSpaceDN w:val="0"/>
        <w:bidi w:val="0"/>
        <w:spacing w:before="19" w:beforeAutospacing="0" w:afterAutospacing="0" w:line="120" w:lineRule="exact"/>
        <w:ind w:left="2228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41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6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6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Algorithm</w:t>
      </w:r>
    </w:p>
    <w:p>
      <w:pPr>
        <w:autoSpaceDE w:val="0"/>
        <w:autoSpaceDN w:val="0"/>
        <w:spacing w:beforeAutospacing="0" w:afterAutospacing="0" w:line="26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91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loop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outlined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Algorithm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1.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6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>It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similar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original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Dynamics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update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except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each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con-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straint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solved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independently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Jacobi</w:t>
      </w:r>
      <w:r>
        <w:rPr>
          <w:rFonts w:ascii="Arial" w:hAnsi="Arial" w:eastAsia="Arial" w:cs="Arial"/>
          <w:bCs/>
          <w:color w:val="000000"/>
          <w:spacing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fashion,</w:t>
      </w:r>
      <w:r>
        <w:rPr>
          <w:rFonts w:ascii="Arial" w:hAnsi="Arial" w:eastAsia="Arial" w:cs="Arial"/>
          <w:bCs/>
          <w:color w:val="000000"/>
          <w:spacing w:val="4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rather</w:t>
      </w:r>
      <w:r>
        <w:rPr>
          <w:rFonts w:ascii="Arial" w:hAnsi="Arial" w:eastAsia="Arial" w:cs="Arial"/>
          <w:bCs/>
          <w:color w:val="000000"/>
          <w:spacing w:val="3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than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through</w:t>
      </w:r>
      <w:r>
        <w:rPr>
          <w:rFonts w:ascii="Arial" w:hAnsi="Arial" w:eastAsia="Arial" w:cs="Arial"/>
          <w:bCs/>
          <w:color w:val="000000"/>
          <w:w w:val="6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sequential</w:t>
      </w:r>
      <w:r>
        <w:rPr>
          <w:rFonts w:ascii="Arial" w:hAnsi="Arial" w:eastAsia="Arial" w:cs="Arial"/>
          <w:bCs/>
          <w:color w:val="000000"/>
          <w:w w:val="6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Gauss-Seidel</w:t>
      </w:r>
      <w:r>
        <w:rPr>
          <w:rFonts w:ascii="Arial" w:hAnsi="Arial" w:eastAsia="Arial" w:cs="Arial"/>
          <w:bCs/>
          <w:color w:val="000000"/>
          <w:w w:val="6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iteration.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perform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collision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de-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tection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against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solids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part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solving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loop.</w:t>
      </w:r>
      <w:r>
        <w:rPr>
          <w:rFonts w:ascii="Arial" w:hAnsi="Arial" w:eastAsia="Arial" w:cs="Arial"/>
          <w:bCs/>
          <w:color w:val="000000"/>
          <w:w w:val="5"/>
          <w:kern w:val="0"/>
          <w:sz w:val="18"/>
        </w:rPr>
        <w:t xml:space="preserve"> 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spacing w:beforeAutospacing="0" w:afterAutospacing="0" w:line="27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8" w:lineRule="exact"/>
        <w:ind w:left="1291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4"/>
        </w:rPr>
        <w:t>corr</w:t>
      </w:r>
      <w:r>
        <w:rPr>
          <w:rFonts w:ascii="Arial" w:hAnsi="Arial" w:eastAsia="Arial" w:cs="Arial"/>
          <w:bCs/>
          <w:i/>
          <w:color w:val="000000"/>
          <w:spacing w:val="1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29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22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2"/>
          <w:w w:val="103"/>
          <w:kern w:val="0"/>
          <w:sz w:val="18"/>
        </w:rPr>
        <w:t>−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k</w:t>
      </w:r>
    </w:p>
    <w:p>
      <w:pPr>
        <w:autoSpaceDE w:val="0"/>
        <w:autoSpaceDN w:val="0"/>
        <w:bidi w:val="0"/>
        <w:spacing w:before="78" w:beforeAutospacing="0" w:afterAutospacing="0" w:line="248" w:lineRule="exact"/>
        <w:ind w:left="150" w:hanging="150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w w:val="102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4"/>
          <w:w w:val="87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  <w:r>
        <w:rPr>
          <w:rFonts w:ascii="Arial" w:hAnsi="Arial" w:eastAsia="Arial" w:cs="Arial"/>
          <w:bCs/>
          <w:i/>
          <w:color w:val="000000"/>
          <w:w w:val="72"/>
          <w:kern w:val="0"/>
          <w:sz w:val="14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35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000000"/>
          <w:spacing w:val="7"/>
          <w:w w:val="75"/>
          <w:kern w:val="0"/>
          <w:sz w:val="18"/>
        </w:rPr>
        <w:t>p</w:t>
      </w:r>
      <w:r>
        <w:rPr>
          <w:rFonts w:ascii="Arial" w:hAnsi="Arial" w:eastAsia="Arial" w:cs="Arial"/>
          <w:b/>
          <w:bCs/>
          <w:color w:val="000000"/>
          <w:w w:val="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6"/>
          <w:w w:val="102"/>
          <w:kern w:val="0"/>
          <w:sz w:val="14"/>
        </w:rPr>
        <w:t>j</w:t>
      </w:r>
      <w:r>
        <w:rPr>
          <w:rFonts w:ascii="Arial" w:hAnsi="Arial" w:eastAsia="Arial" w:cs="Arial"/>
          <w:bCs/>
          <w:i/>
          <w:color w:val="000000"/>
          <w:w w:val="1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spacing w:val="7"/>
          <w:w w:val="104"/>
          <w:kern w:val="0"/>
          <w:sz w:val="18"/>
        </w:rPr>
        <w:t>)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w w:val="102"/>
          <w:kern w:val="0"/>
          <w:sz w:val="18"/>
        </w:rPr>
        <w:t>(</w:t>
      </w:r>
      <w:r>
        <w:rPr>
          <w:rFonts w:ascii="Arial Unicode MS" w:hAnsi="Arial Unicode MS" w:eastAsia="Arial Unicode MS" w:cs="Arial Unicode MS"/>
          <w:bCs/>
          <w:color w:val="000000"/>
          <w:spacing w:val="-8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9"/>
          <w:w w:val="82"/>
          <w:kern w:val="0"/>
          <w:sz w:val="18"/>
        </w:rPr>
        <w:t>q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spacing w:val="8"/>
          <w:w w:val="103"/>
          <w:kern w:val="0"/>
          <w:sz w:val="18"/>
        </w:rPr>
        <w:t>)</w:t>
      </w:r>
    </w:p>
    <w:p>
      <w:pPr>
        <w:autoSpaceDE w:val="0"/>
        <w:autoSpaceDN w:val="0"/>
        <w:bidi w:val="0"/>
        <w:spacing w:before="109" w:beforeAutospacing="0" w:afterAutospacing="0" w:line="121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4"/>
        </w:rPr>
        <w:t>n</w:t>
      </w:r>
    </w:p>
    <w:p>
      <w:pPr>
        <w:autoSpaceDE w:val="0"/>
        <w:autoSpaceDN w:val="0"/>
        <w:spacing w:beforeAutospacing="0" w:afterAutospacing="0" w:line="287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3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spacing w:val="94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(13)</w:t>
      </w:r>
    </w:p>
    <w:p>
      <w:pPr>
        <w:autoSpaceDE w:val="0"/>
        <w:autoSpaceDN w:val="0"/>
        <w:bidi w:val="0"/>
        <w:spacing w:before="156" w:beforeAutospacing="0" w:afterAutospacing="0" w:line="199" w:lineRule="exact"/>
        <w:ind w:right="50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recompute</w:t>
      </w:r>
      <w:r>
        <w:rPr>
          <w:rFonts w:ascii="Arial" w:hAnsi="Arial" w:eastAsia="Arial" w:cs="Arial"/>
          <w:bCs/>
          <w:color w:val="000000"/>
          <w:spacing w:val="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6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neighborhoods</w:t>
      </w:r>
      <w:r>
        <w:rPr>
          <w:rFonts w:ascii="Arial" w:hAnsi="Arial" w:eastAsia="Arial" w:cs="Arial"/>
          <w:bCs/>
          <w:color w:val="000000"/>
          <w:spacing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once</w:t>
      </w:r>
      <w:r>
        <w:rPr>
          <w:rFonts w:ascii="Arial" w:hAnsi="Arial" w:eastAsia="Arial" w:cs="Arial"/>
          <w:bCs/>
          <w:color w:val="000000"/>
          <w:spacing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per-step</w:t>
      </w:r>
      <w:r>
        <w:rPr>
          <w:rFonts w:ascii="Arial" w:hAnsi="Arial" w:eastAsia="Arial" w:cs="Arial"/>
          <w:bCs/>
          <w:color w:val="000000"/>
          <w:spacing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re-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calculate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distance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constraint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values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each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solver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iteration.</w:t>
      </w:r>
      <w:r>
        <w:rPr>
          <w:rFonts w:ascii="Arial" w:hAnsi="Arial" w:eastAsia="Arial" w:cs="Arial"/>
          <w:bCs/>
          <w:color w:val="000000"/>
          <w:spacing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5">
            <w:col w:w="2115" w:space="110"/>
            <w:col w:w="1040" w:space="96"/>
            <w:col w:w="85" w:space="15"/>
            <w:col w:w="1400" w:space="418"/>
            <w:col w:w="4901"/>
          </w:cols>
        </w:sectPr>
      </w:pPr>
    </w:p>
    <w:p>
      <w:pPr>
        <w:autoSpaceDE w:val="0"/>
        <w:autoSpaceDN w:val="0"/>
        <w:bidi w:val="0"/>
        <w:spacing w:before="213" w:beforeAutospacing="0" w:afterAutospacing="0" w:line="196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where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color w:val="000000"/>
          <w:spacing w:val="0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-7"/>
          <w:w w:val="97"/>
          <w:kern w:val="0"/>
          <w:sz w:val="18"/>
        </w:rPr>
        <w:t>q</w:t>
      </w:r>
      <w:r>
        <w:rPr>
          <w:rFonts w:ascii="Arial" w:hAnsi="Arial" w:eastAsia="Arial" w:cs="Arial"/>
          <w:b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point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some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ﬁxed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distance</w:t>
      </w:r>
      <w:r>
        <w:rPr>
          <w:rFonts w:ascii="Arial" w:hAnsi="Arial" w:eastAsia="Arial" w:cs="Arial"/>
          <w:bCs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inside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smoothing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kernel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radius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k</w:t>
      </w:r>
      <w:r>
        <w:rPr>
          <w:rFonts w:ascii="Arial" w:hAnsi="Arial" w:eastAsia="Arial" w:cs="Arial"/>
          <w:bCs/>
          <w:i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small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positive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constant.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>|</w:t>
      </w:r>
      <w:r>
        <w:rPr>
          <w:rFonts w:ascii="Arial Unicode MS" w:hAnsi="Arial Unicode MS" w:eastAsia="Arial Unicode MS" w:cs="Arial Unicode MS"/>
          <w:bCs/>
          <w:color w:val="000000"/>
          <w:spacing w:val="-3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-4"/>
          <w:w w:val="94"/>
          <w:kern w:val="0"/>
          <w:sz w:val="18"/>
        </w:rPr>
        <w:t>q</w:t>
      </w:r>
      <w:r>
        <w:rPr>
          <w:rFonts w:ascii="Arial" w:hAnsi="Arial" w:eastAsia="Arial" w:cs="Arial"/>
          <w:bCs/>
          <w:i/>
          <w:color w:val="000000"/>
          <w:spacing w:val="1"/>
          <w:w w:val="104"/>
          <w:kern w:val="0"/>
          <w:sz w:val="18"/>
        </w:rPr>
        <w:t>|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0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0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1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i/>
          <w:color w:val="000000"/>
          <w:w w:val="41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0"/>
          <w:kern w:val="0"/>
          <w:sz w:val="18"/>
        </w:rPr>
        <w:t>·</w:t>
      </w:r>
      <w:r>
        <w:rPr>
          <w:rFonts w:ascii="Arial Unicode MS" w:hAnsi="Arial Unicode MS" w:eastAsia="Arial Unicode MS" w:cs="Arial Unicode MS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0"/>
          <w:kern w:val="0"/>
          <w:sz w:val="18"/>
        </w:rPr>
        <w:t>·</w:t>
      </w:r>
      <w:r>
        <w:rPr>
          <w:rFonts w:ascii="Arial Unicode MS" w:hAnsi="Arial Unicode MS" w:eastAsia="Arial Unicode MS" w:cs="Arial Unicode MS"/>
          <w:bCs/>
          <w:i/>
          <w:color w:val="000000"/>
          <w:w w:val="38"/>
          <w:kern w:val="0"/>
          <w:sz w:val="18"/>
        </w:rPr>
        <w:t xml:space="preserve"> </w:t>
      </w:r>
      <w:r>
        <w:rPr>
          <w:rFonts w:ascii="Arial Unicode MS" w:hAnsi="Arial Unicode MS" w:eastAsia="Arial Unicode MS" w:cs="Arial Unicode MS"/>
          <w:bCs/>
          <w:i/>
          <w:color w:val="000000"/>
          <w:spacing w:val="-1"/>
          <w:kern w:val="0"/>
          <w:sz w:val="18"/>
        </w:rPr>
        <w:t>·</w:t>
      </w:r>
      <w:r>
        <w:rPr>
          <w:rFonts w:ascii="Arial Unicode MS" w:hAnsi="Arial Unicode MS" w:eastAsia="Arial Unicode MS" w:cs="Arial Unicode MS"/>
          <w:bCs/>
          <w:i/>
          <w:color w:val="000000"/>
          <w:w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0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3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k</w:t>
      </w:r>
      <w:r>
        <w:rPr>
          <w:rFonts w:ascii="Arial" w:hAnsi="Arial" w:eastAsia="Arial" w:cs="Arial"/>
          <w:bCs/>
          <w:i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1"/>
          <w:w w:val="103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3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0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1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n</w:t>
      </w:r>
      <w:r>
        <w:rPr>
          <w:rFonts w:ascii="Arial" w:hAnsi="Arial" w:eastAsia="Arial" w:cs="Arial"/>
          <w:bCs/>
          <w:i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9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4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work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well.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then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include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term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update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</w:p>
    <w:p>
      <w:pPr>
        <w:autoSpaceDE w:val="0"/>
        <w:autoSpaceDN w:val="0"/>
        <w:bidi w:val="0"/>
        <w:spacing w:beforeAutospacing="0" w:afterAutospacing="0" w:line="195" w:lineRule="exact"/>
        <w:ind w:right="50"/>
        <w:jc w:val="both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optimization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lead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underestimates,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example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w w:val="102"/>
          <w:kern w:val="0"/>
          <w:sz w:val="18"/>
        </w:rPr>
        <w:t>if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separates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from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2"/>
          <w:kern w:val="0"/>
          <w:sz w:val="18"/>
        </w:rPr>
        <w:t>initial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set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neighbors.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PCISPH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cause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serious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problems,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once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becomes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isolated,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each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iteration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makes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its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pressure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increasingly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negative.</w:t>
      </w:r>
      <w:r>
        <w:rPr>
          <w:rFonts w:ascii="Arial" w:hAnsi="Arial" w:eastAsia="Arial" w:cs="Arial"/>
          <w:bCs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w w:val="101"/>
          <w:kern w:val="0"/>
          <w:sz w:val="18"/>
        </w:rPr>
        <w:t>If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3"/>
          <w:kern w:val="0"/>
          <w:sz w:val="18"/>
        </w:rPr>
        <w:t>it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then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comes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back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into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contact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on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subsequent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iteration,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large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erroneous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pres-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spacing w:beforeAutospacing="0" w:afterAutospacing="0" w:line="28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0" w:lineRule="exact"/>
        <w:ind w:left="759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0"/>
          <w:kern w:val="0"/>
          <w:sz w:val="18"/>
        </w:rPr>
        <w:t>∆</w:t>
      </w:r>
      <w:r>
        <w:rPr>
          <w:rFonts w:ascii="Arial" w:hAnsi="Arial" w:eastAsia="Arial" w:cs="Arial"/>
          <w:b/>
          <w:bCs/>
          <w:color w:val="000000"/>
          <w:spacing w:val="-3"/>
          <w:w w:val="93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8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59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30"/>
          <w:w w:val="104"/>
          <w:kern w:val="0"/>
          <w:sz w:val="18"/>
        </w:rPr>
        <w:t>=</w:t>
      </w:r>
    </w:p>
    <w:p>
      <w:pPr>
        <w:autoSpaceDE w:val="0"/>
        <w:autoSpaceDN w:val="0"/>
        <w:bidi w:val="0"/>
        <w:spacing w:before="161" w:beforeAutospacing="0" w:afterAutospacing="0" w:line="160" w:lineRule="exact"/>
        <w:ind w:left="44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</w:t>
      </w:r>
    </w:p>
    <w:p>
      <w:pPr>
        <w:autoSpaceDE w:val="0"/>
        <w:autoSpaceDN w:val="0"/>
        <w:bidi w:val="0"/>
        <w:spacing w:before="116" w:beforeAutospacing="0" w:afterAutospacing="0" w:line="152" w:lineRule="exact"/>
        <w:jc w:val="left"/>
        <w:rPr>
          <w:rFonts w:hint="eastAsia"/>
        </w:rPr>
      </w:pP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ρ</w:t>
      </w:r>
      <w:r>
        <w:rPr>
          <w:rFonts w:ascii="Arial" w:hAnsi="Arial" w:eastAsia="Arial" w:cs="Arial"/>
          <w:bCs/>
          <w:color w:val="000000"/>
          <w:spacing w:val="-14"/>
          <w:kern w:val="0"/>
          <w:sz w:val="14"/>
        </w:rPr>
        <w:t>0</w:t>
      </w:r>
    </w:p>
    <w:p>
      <w:pPr>
        <w:autoSpaceDE w:val="0"/>
        <w:autoSpaceDN w:val="0"/>
        <w:spacing w:beforeAutospacing="0" w:afterAutospacing="0" w:line="312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9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8"/>
          <w:w w:val="95"/>
          <w:kern w:val="0"/>
          <w:sz w:val="26"/>
        </w:rPr>
        <w:t>∑</w:t>
      </w:r>
    </w:p>
    <w:p>
      <w:pPr>
        <w:autoSpaceDE w:val="0"/>
        <w:autoSpaceDN w:val="0"/>
        <w:bidi w:val="0"/>
        <w:spacing w:beforeAutospacing="0" w:afterAutospacing="0" w:line="116" w:lineRule="exact"/>
        <w:ind w:left="81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314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33" w:lineRule="exact"/>
        <w:jc w:val="left"/>
        <w:rPr>
          <w:rFonts w:hint="eastAsia"/>
        </w:rPr>
      </w:pP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</w:p>
    <w:p>
      <w:pPr>
        <w:autoSpaceDE w:val="0"/>
        <w:autoSpaceDN w:val="0"/>
        <w:spacing w:beforeAutospacing="0" w:afterAutospacing="0" w:line="34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8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7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32"/>
          <w:w w:val="102"/>
          <w:kern w:val="0"/>
          <w:sz w:val="18"/>
        </w:rPr>
        <w:t>+</w:t>
      </w:r>
      <w:r>
        <w:rPr>
          <w:rFonts w:ascii="宋体" w:hAnsi="宋体" w:eastAsia="宋体" w:cs="宋体"/>
          <w:bCs/>
          <w:i/>
          <w:color w:val="000000"/>
          <w:spacing w:val="-18"/>
          <w:kern w:val="0"/>
          <w:sz w:val="18"/>
        </w:rPr>
        <w:t>λ</w:t>
      </w:r>
    </w:p>
    <w:p>
      <w:pPr>
        <w:autoSpaceDE w:val="0"/>
        <w:autoSpaceDN w:val="0"/>
        <w:spacing w:beforeAutospacing="0" w:afterAutospacing="0" w:line="34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28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59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32"/>
          <w:w w:val="102"/>
          <w:kern w:val="0"/>
          <w:sz w:val="18"/>
        </w:rPr>
        <w:t>+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s</w:t>
      </w:r>
    </w:p>
    <w:p>
      <w:pPr>
        <w:autoSpaceDE w:val="0"/>
        <w:autoSpaceDN w:val="0"/>
        <w:spacing w:beforeAutospacing="0" w:afterAutospacing="0" w:line="338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0"/>
          <w:w w:val="101"/>
          <w:kern w:val="0"/>
          <w:sz w:val="14"/>
        </w:rPr>
        <w:t>corr</w:t>
      </w:r>
    </w:p>
    <w:p>
      <w:pPr>
        <w:autoSpaceDE w:val="0"/>
        <w:autoSpaceDN w:val="0"/>
        <w:spacing w:beforeAutospacing="0" w:afterAutospacing="0" w:line="28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0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3"/>
          <w:w w:val="105"/>
          <w:kern w:val="0"/>
          <w:sz w:val="18"/>
        </w:rPr>
        <w:t>∇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i/>
          <w:color w:val="000000"/>
          <w:w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3"/>
          <w:kern w:val="0"/>
          <w:sz w:val="18"/>
        </w:rPr>
        <w:t>(</w:t>
      </w:r>
      <w:r>
        <w:rPr>
          <w:rFonts w:ascii="Arial" w:hAnsi="Arial" w:eastAsia="Arial" w:cs="Arial"/>
          <w:b/>
          <w:bCs/>
          <w:color w:val="000000"/>
          <w:spacing w:val="-4"/>
          <w:w w:val="88"/>
          <w:kern w:val="0"/>
          <w:sz w:val="18"/>
        </w:rPr>
        <w:t>p</w:t>
      </w: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i</w:t>
      </w:r>
    </w:p>
    <w:p>
      <w:pPr>
        <w:autoSpaceDE w:val="0"/>
        <w:autoSpaceDN w:val="0"/>
        <w:spacing w:beforeAutospacing="0" w:afterAutospacing="0" w:line="27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71" w:lineRule="exact"/>
        <w:jc w:val="left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i/>
          <w:color w:val="000000"/>
          <w:spacing w:val="32"/>
          <w:w w:val="102"/>
          <w:kern w:val="0"/>
          <w:sz w:val="18"/>
        </w:rPr>
        <w:t>−</w:t>
      </w:r>
      <w:r>
        <w:rPr>
          <w:rFonts w:ascii="Arial" w:hAnsi="Arial" w:eastAsia="Arial" w:cs="Arial"/>
          <w:b/>
          <w:bCs/>
          <w:color w:val="000000"/>
          <w:spacing w:val="8"/>
          <w:w w:val="77"/>
          <w:kern w:val="0"/>
          <w:sz w:val="18"/>
        </w:rPr>
        <w:t>p</w:t>
      </w:r>
    </w:p>
    <w:p>
      <w:pPr>
        <w:autoSpaceDE w:val="0"/>
        <w:autoSpaceDN w:val="0"/>
        <w:spacing w:beforeAutospacing="0" w:afterAutospacing="0" w:line="34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7"/>
          <w:w w:val="102"/>
          <w:kern w:val="0"/>
          <w:sz w:val="14"/>
        </w:rPr>
        <w:t>j</w:t>
      </w:r>
    </w:p>
    <w:p>
      <w:pPr>
        <w:autoSpaceDE w:val="0"/>
        <w:autoSpaceDN w:val="0"/>
        <w:spacing w:beforeAutospacing="0" w:afterAutospacing="0" w:line="28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3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,</w:t>
      </w:r>
      <w:r>
        <w:rPr>
          <w:rFonts w:ascii="Arial" w:hAnsi="Arial" w:eastAsia="Arial" w:cs="Arial"/>
          <w:bCs/>
          <w:i/>
          <w:color w:val="000000"/>
          <w:w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spacing w:val="8"/>
          <w:w w:val="103"/>
          <w:kern w:val="0"/>
          <w:sz w:val="18"/>
        </w:rPr>
        <w:t>)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.</w:t>
      </w:r>
      <w:r>
        <w:rPr>
          <w:rFonts w:ascii="Arial" w:hAnsi="Arial" w:eastAsia="Arial" w:cs="Arial"/>
          <w:bCs/>
          <w:i/>
          <w:color w:val="000000"/>
          <w:spacing w:val="4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(14)</w:t>
      </w:r>
    </w:p>
    <w:p>
      <w:pPr>
        <w:autoSpaceDE w:val="0"/>
        <w:autoSpaceDN w:val="0"/>
        <w:bidi w:val="0"/>
        <w:spacing w:beforeAutospacing="0" w:afterAutospacing="0" w:line="192" w:lineRule="exact"/>
        <w:ind w:right="50"/>
        <w:jc w:val="both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sure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forces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applied.</w:t>
      </w:r>
      <w:r>
        <w:rPr>
          <w:rFonts w:ascii="Arial" w:hAnsi="Arial" w:eastAsia="Arial" w:cs="Arial"/>
          <w:bCs/>
          <w:color w:val="000000"/>
          <w:spacing w:val="4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algorithm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considers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only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current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positions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(not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accumulated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pressure),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so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does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not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oc-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cur.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15">
            <w:col w:w="1037" w:space="20"/>
            <w:col w:w="199" w:space="4"/>
            <w:col w:w="198" w:space="24"/>
            <w:col w:w="244" w:space="42"/>
            <w:col w:w="98" w:space="0"/>
            <w:col w:w="69" w:space="5"/>
            <w:col w:w="273" w:space="11"/>
            <w:col w:w="68" w:space="9"/>
            <w:col w:w="234" w:space="0"/>
            <w:col w:w="303" w:space="55"/>
            <w:col w:w="529" w:space="5"/>
            <w:col w:w="274" w:space="10"/>
            <w:col w:w="46" w:space="7"/>
            <w:col w:w="1097" w:space="418"/>
            <w:col w:w="4901"/>
          </w:cols>
        </w:sectPr>
      </w:pPr>
    </w:p>
    <w:p>
      <w:pPr>
        <w:autoSpaceDE w:val="0"/>
        <w:autoSpaceDN w:val="0"/>
        <w:spacing w:beforeAutospacing="0" w:afterAutospacing="0" w:line="51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61" w:lineRule="exact"/>
        <w:ind w:left="4995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3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2240" w:h="15840"/>
          <w:pgMar w:top="573" w:right="980" w:bottom="381" w:left="1080" w:header="573" w:footer="381" w:gutter="0"/>
          <w:cols w:space="720" w:num="1"/>
        </w:sectPr>
      </w:pPr>
      <w:bookmarkStart w:id="3" w:name="_bookmark3"/>
      <w:bookmarkEnd w:id="3"/>
    </w:p>
    <w:p>
      <w:pPr>
        <w:spacing w:beforeAutospacing="0" w:afterAutospacing="0" w:line="14" w:lineRule="exact"/>
        <w:jc w:val="center"/>
      </w:pPr>
      <w:r>
        <w:pict>
          <v:shape id="imagerId10" o:spid="_x0000_s1086" o:spt="75" type="#_x0000_t75" style="position:absolute;left:0pt;margin-left:54.15pt;margin-top:54pt;height:155.9pt;width:239.75pt;mso-position-horizontal-relative:page;mso-position-vertical-relative:page;z-index:251660288;mso-width-relative:page;mso-height-relative:page;" filled="f" coordsize="21600,21600">
            <v:path/>
            <v:fill on="f" focussize="0,0"/>
            <v:stroke/>
            <v:imagedata r:id="rId8" o:title=""/>
            <o:lock v:ext="edit" aspectratio="t"/>
          </v:shape>
        </w:pict>
      </w:r>
      <w:r>
        <w:pict>
          <v:group id="group57" o:spid="_x0000_s1087" o:spt="203" style="position:absolute;left:0pt;margin-left:56.65pt;margin-top:252.6pt;height:102.8pt;width:234.75pt;mso-position-horizontal-relative:page;mso-position-vertical-relative:page;z-index:251660288;mso-width-relative:page;mso-height-relative:page;" coordsize="23475,10280">
            <o:lock v:ext="edit"/>
            <v:shape id="imagerId11" o:spid="_x0000_s1088" o:spt="75" type="#_x0000_t75" style="position:absolute;left:0;top:5;height:10265;width:11520;" filled="f" coordsize="21600,21600">
              <v:path/>
              <v:fill on="f" focussize="0,0"/>
              <v:stroke/>
              <v:imagedata r:id="rId9" o:title=""/>
              <o:lock v:ext="edit" aspectratio="t"/>
            </v:shape>
            <v:shape id="imagerId12" o:spid="_x0000_s1089" o:spt="75" type="#_x0000_t75" style="position:absolute;left:11955;top:0;height:10280;width:11520;" filled="f" coordsize="21600,21600">
              <v:path/>
              <v:fill on="f" focussize="0,0"/>
              <v:stroke/>
              <v:imagedata r:id="rId10" o:title=""/>
              <o:lock v:ext="edit" aspectratio="t"/>
            </v:shape>
          </v:group>
        </w:pict>
      </w:r>
      <w:r>
        <w:pict>
          <v:group id="group58" o:spid="_x0000_s1090" o:spt="203" style="position:absolute;left:0pt;margin-left:317.45pt;margin-top:449.35pt;height:42.45pt;width:228.9pt;mso-position-horizontal-relative:page;mso-position-vertical-relative:page;z-index:-251655168;mso-width-relative:page;mso-height-relative:page;" coordsize="22895,4245">
            <o:lock v:ext="edit"/>
            <v:shape id="WS_polygon59" o:spid="_x0000_s1091" o:spt="12" type="#_x0000_t12" style="position:absolute;left:0;top:0;height:180;width:22895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60" o:spid="_x0000_s1092" o:spt="12" type="#_x0000_t12" style="position:absolute;left:7460;top:60;height:1095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61" o:spid="_x0000_s1093" o:spt="12" type="#_x0000_t12" style="position:absolute;left:0;top:1035;height:180;width:22895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62" o:spid="_x0000_s1094" o:spt="12" type="#_x0000_t12" style="position:absolute;left:7460;top:1095;height:1095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63" o:spid="_x0000_s1095" o:spt="12" type="#_x0000_t12" style="position:absolute;left:7460;top:2090;height:1100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64" o:spid="_x0000_s1096" o:spt="12" type="#_x0000_t12" style="position:absolute;left:7460;top:3090;height:1095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65" o:spid="_x0000_s1097" o:spt="12" type="#_x0000_t12" style="position:absolute;left:0;top:4065;height:180;width:22895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</v:group>
        </w:pict>
      </w:r>
      <w:r>
        <w:pict>
          <v:group id="group66" o:spid="_x0000_s1098" o:spt="203" style="position:absolute;left:0pt;margin-left:317.45pt;margin-top:558.95pt;height:62.4pt;width:174.4pt;mso-position-horizontal-relative:page;mso-position-vertical-relative:page;z-index:-251655168;mso-width-relative:page;mso-height-relative:page;" coordsize="17445,6240">
            <o:lock v:ext="edit"/>
            <v:shape id="WS_polygon67" o:spid="_x0000_s1099" o:spt="12" type="#_x0000_t12" style="position:absolute;left:0;top:0;height:180;width:17445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68" o:spid="_x0000_s1100" o:spt="12" type="#_x0000_t12" style="position:absolute;left:7615;top:60;height:1100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69" o:spid="_x0000_s1101" o:spt="12" type="#_x0000_t12" style="position:absolute;left:0;top:1040;height:180;width:17445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70" o:spid="_x0000_s1102" o:spt="12" type="#_x0000_t12" style="position:absolute;left:7615;top:1100;height:1095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71" o:spid="_x0000_s1103" o:spt="12" type="#_x0000_t12" style="position:absolute;left:7615;top:2095;height:1095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72" o:spid="_x0000_s1104" o:spt="12" type="#_x0000_t12" style="position:absolute;left:7615;top:3090;height:1095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73" o:spid="_x0000_s1105" o:spt="12" type="#_x0000_t12" style="position:absolute;left:7615;top:4085;height:1100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74" o:spid="_x0000_s1106" o:spt="12" type="#_x0000_t12" style="position:absolute;left:7615;top:5085;height:1095;width:180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  <v:shape id="WS_polygon75" o:spid="_x0000_s1107" o:spt="12" type="#_x0000_t12" style="position:absolute;left:0;top:6060;height:180;width:17445;" stroked="t" coordsize="21600,21600">
              <v:path/>
              <v:fill opacity="0f" focussize="0,0"/>
              <v:stroke weight="0.398031496062992pt" color="#000000"/>
              <v:imagedata o:title=""/>
              <o:lock v:ext="edit"/>
            </v:shape>
          </v:group>
        </w:pict>
      </w:r>
    </w:p>
    <w:p>
      <w:pPr>
        <w:autoSpaceDE w:val="0"/>
        <w:autoSpaceDN w:val="0"/>
        <w:bidi w:val="0"/>
        <w:spacing w:before="14" w:beforeAutospacing="0" w:afterAutospacing="0" w:line="171" w:lineRule="exact"/>
        <w:ind w:left="3814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2"/>
          <w:w w:val="84"/>
          <w:kern w:val="0"/>
          <w:sz w:val="20"/>
        </w:rPr>
        <w:t>To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9"/>
          <w:w w:val="82"/>
          <w:kern w:val="0"/>
          <w:sz w:val="20"/>
        </w:rPr>
        <w:t>appear</w:t>
      </w:r>
      <w:r>
        <w:rPr>
          <w:rFonts w:ascii="Arial" w:hAnsi="Arial" w:eastAsia="Arial" w:cs="Arial"/>
          <w:bCs/>
          <w:i/>
          <w:color w:val="000000"/>
          <w:w w:val="73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3"/>
          <w:w w:val="95"/>
          <w:kern w:val="0"/>
          <w:sz w:val="20"/>
        </w:rPr>
        <w:t>in</w:t>
      </w:r>
      <w:r>
        <w:rPr>
          <w:rFonts w:ascii="Arial" w:hAnsi="Arial" w:eastAsia="Arial" w:cs="Arial"/>
          <w:bCs/>
          <w:i/>
          <w:color w:val="000000"/>
          <w:w w:val="84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w w:val="94"/>
          <w:kern w:val="0"/>
          <w:sz w:val="20"/>
        </w:rPr>
        <w:t>ACM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w w:val="93"/>
          <w:kern w:val="0"/>
          <w:sz w:val="20"/>
        </w:rPr>
        <w:t>TOG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1"/>
          <w:w w:val="91"/>
          <w:kern w:val="0"/>
          <w:sz w:val="20"/>
        </w:rPr>
        <w:t>32(4).</w:t>
      </w:r>
    </w:p>
    <w:p>
      <w:pPr>
        <w:autoSpaceDE w:val="0"/>
        <w:autoSpaceDN w:val="0"/>
        <w:spacing w:beforeAutospacing="0" w:afterAutospacing="0" w:line="40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91" w:lineRule="exact"/>
        <w:ind w:left="5279"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Because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interested</w:t>
      </w:r>
      <w:r>
        <w:rPr>
          <w:rFonts w:ascii="Arial" w:hAnsi="Arial" w:eastAsia="Arial" w:cs="Arial"/>
          <w:bCs/>
          <w:color w:val="000000"/>
          <w:w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real-time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applications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predictable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performance,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set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number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of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iterations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ﬁxed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value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(typ-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ically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2-4)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rather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than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solving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speci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ﬁc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error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threshold.</w:t>
      </w:r>
      <w:r>
        <w:rPr>
          <w:rFonts w:ascii="Arial" w:hAnsi="Arial" w:eastAsia="Arial" w:cs="Arial"/>
          <w:bCs/>
          <w:color w:val="000000"/>
          <w:spacing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How-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ever,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also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show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convergence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over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multiple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iterations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Figure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6.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fldChar w:fldCharType="end"/>
      </w:r>
    </w:p>
    <w:p>
      <w:pPr>
        <w:autoSpaceDE w:val="0"/>
        <w:autoSpaceDN w:val="0"/>
        <w:bidi w:val="0"/>
        <w:spacing w:before="136" w:beforeAutospacing="0" w:afterAutospacing="0" w:line="199" w:lineRule="exact"/>
        <w:ind w:left="5279"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implemented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algorithm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CUDA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ran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simulations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an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w w:val="105"/>
          <w:kern w:val="0"/>
          <w:sz w:val="18"/>
        </w:rPr>
        <w:t>NVIDIA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GTX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680.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Each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stage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algorithm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w w:val="104"/>
          <w:kern w:val="0"/>
          <w:sz w:val="18"/>
        </w:rPr>
        <w:t>fully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par-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allelizable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so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able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take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advantage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parallel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architec-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tures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such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GPUs.</w:t>
      </w:r>
      <w:r>
        <w:rPr>
          <w:rFonts w:ascii="Arial" w:hAnsi="Arial" w:eastAsia="Arial" w:cs="Arial"/>
          <w:bCs/>
          <w:color w:val="000000"/>
          <w:spacing w:val="6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neighbor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ﬁnding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[Green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2008].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also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perform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particle-solid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collision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detection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on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GPU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where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use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signed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distance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ﬁelds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[Bridson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2006]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stored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volume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textures.</w:t>
      </w:r>
    </w:p>
    <w:p>
      <w:pPr>
        <w:autoSpaceDE w:val="0"/>
        <w:autoSpaceDN w:val="0"/>
        <w:spacing w:beforeAutospacing="0" w:afterAutospacing="0" w:line="29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7" w:lineRule="exact"/>
        <w:ind w:left="5279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9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Limitations</w:t>
      </w:r>
      <w:r>
        <w:rPr>
          <w:rFonts w:ascii="Arial" w:hAnsi="Arial" w:eastAsia="Arial" w:cs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and</w:t>
      </w:r>
      <w:r>
        <w:rPr>
          <w:rFonts w:ascii="Arial" w:hAnsi="Arial" w:eastAsia="Arial" w:cs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Future</w:t>
      </w:r>
      <w:r>
        <w:rPr>
          <w:rFonts w:ascii="Arial" w:hAnsi="Arial" w:eastAsia="Arial" w:cs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13"/>
          <w:w w:val="88"/>
          <w:kern w:val="0"/>
          <w:sz w:val="22"/>
        </w:rPr>
        <w:t>Work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space="0" w:num="1"/>
        </w:sectPr>
      </w:pPr>
    </w:p>
    <w:p>
      <w:pPr>
        <w:autoSpaceDE w:val="0"/>
        <w:autoSpaceDN w:val="0"/>
        <w:spacing w:beforeAutospacing="0" w:afterAutospacing="0" w:line="26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79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3"/>
          <w:w w:val="95"/>
          <w:kern w:val="0"/>
          <w:sz w:val="18"/>
        </w:rPr>
        <w:t>Figure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6"/>
          <w:w w:val="86"/>
          <w:kern w:val="0"/>
          <w:sz w:val="18"/>
        </w:rPr>
        <w:t>3: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Dropping</w:t>
      </w:r>
      <w:r>
        <w:rPr>
          <w:rFonts w:ascii="Arial" w:hAnsi="Arial" w:eastAsia="Arial" w:cs="Arial"/>
          <w:bCs/>
          <w:i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a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liquid</w:t>
      </w:r>
      <w:r>
        <w:rPr>
          <w:rFonts w:ascii="Arial" w:hAnsi="Arial" w:eastAsia="Arial" w:cs="Arial"/>
          <w:bCs/>
          <w:i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bunny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into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pool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water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(80k</w:t>
      </w:r>
      <w:r>
        <w:rPr>
          <w:rFonts w:ascii="Arial" w:hAnsi="Arial" w:eastAsia="Arial" w:cs="Arial"/>
          <w:bCs/>
          <w:i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parti-</w:t>
      </w:r>
      <w:r>
        <w:rPr>
          <w:rFonts w:ascii="Arial" w:hAnsi="Arial" w:eastAsia="Arial" w:cs="Arial"/>
          <w:bCs/>
          <w:i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cles).</w:t>
      </w:r>
    </w:p>
    <w:p>
      <w:pPr>
        <w:autoSpaceDE w:val="0"/>
        <w:autoSpaceDN w:val="0"/>
        <w:spacing w:beforeAutospacing="0" w:afterAutospacing="0" w:line="248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27" w:lineRule="exact"/>
        <w:ind w:left="650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4"/>
          <w:w w:val="88"/>
          <w:kern w:val="0"/>
          <w:sz w:val="14"/>
        </w:rPr>
        <w:t>(a)</w:t>
      </w:r>
      <w:r>
        <w:rPr>
          <w:rFonts w:ascii="Arial" w:hAnsi="Arial" w:eastAsia="Arial" w:cs="Arial"/>
          <w:b/>
          <w:bCs/>
          <w:color w:val="000000"/>
          <w:w w:val="8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4"/>
        </w:rPr>
        <w:t>Average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4"/>
        </w:rPr>
        <w:t>Density</w:t>
      </w:r>
      <w:r>
        <w:rPr>
          <w:rFonts w:ascii="Arial" w:hAnsi="Arial" w:eastAsia="Arial" w:cs="Arial"/>
          <w:bCs/>
          <w:i/>
          <w:color w:val="000000"/>
          <w:spacing w:val="1186"/>
          <w:kern w:val="0"/>
          <w:sz w:val="14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7"/>
          <w:kern w:val="0"/>
          <w:sz w:val="14"/>
        </w:rPr>
        <w:t>(b)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4"/>
        </w:rPr>
        <w:t>Maximum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4"/>
        </w:rPr>
        <w:t>Density</w:t>
      </w:r>
    </w:p>
    <w:p>
      <w:pPr>
        <w:autoSpaceDE w:val="0"/>
        <w:autoSpaceDN w:val="0"/>
        <w:bidi w:val="0"/>
        <w:spacing w:before="198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3"/>
          <w:w w:val="95"/>
          <w:kern w:val="0"/>
          <w:sz w:val="18"/>
        </w:rPr>
        <w:t>Figure</w:t>
      </w:r>
      <w:r>
        <w:rPr>
          <w:rFonts w:ascii="Arial" w:hAnsi="Arial" w:eastAsia="Arial" w:cs="Arial"/>
          <w:b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6"/>
          <w:w w:val="86"/>
          <w:kern w:val="0"/>
          <w:sz w:val="18"/>
        </w:rPr>
        <w:t>4:</w:t>
      </w:r>
      <w:r>
        <w:rPr>
          <w:rFonts w:ascii="Arial" w:hAnsi="Arial" w:eastAsia="Arial" w:cs="Arial"/>
          <w:b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i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over</w:t>
      </w:r>
      <w:r>
        <w:rPr>
          <w:rFonts w:ascii="Arial" w:hAnsi="Arial" w:eastAsia="Arial" w:cs="Arial"/>
          <w:bCs/>
          <w:i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bunny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drop</w:t>
      </w:r>
      <w:r>
        <w:rPr>
          <w:rFonts w:ascii="Arial" w:hAnsi="Arial" w:eastAsia="Arial" w:cs="Arial"/>
          <w:bCs/>
          <w:i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simulation.</w:t>
      </w:r>
      <w:r>
        <w:rPr>
          <w:rFonts w:ascii="Arial" w:hAnsi="Arial" w:eastAsia="Arial" w:cs="Arial"/>
          <w:bCs/>
          <w:i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8"/>
        </w:rPr>
        <w:t>Our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8"/>
        </w:rPr>
        <w:t>algorithm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maintains</w:t>
      </w:r>
      <w:r>
        <w:rPr>
          <w:rFonts w:ascii="Arial" w:hAnsi="Arial" w:eastAsia="Arial" w:cs="Arial"/>
          <w:bCs/>
          <w:i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compressibility</w:t>
      </w:r>
      <w:r>
        <w:rPr>
          <w:rFonts w:ascii="Arial" w:hAnsi="Arial" w:eastAsia="Arial" w:cs="Arial"/>
          <w:bCs/>
          <w:i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8"/>
        </w:rPr>
        <w:t>similar</w:t>
      </w:r>
      <w:r>
        <w:rPr>
          <w:rFonts w:ascii="Arial" w:hAnsi="Arial" w:eastAsia="Arial" w:cs="Arial"/>
          <w:bCs/>
          <w:i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i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PCISPH</w:t>
      </w:r>
      <w:r>
        <w:rPr>
          <w:rFonts w:ascii="Arial" w:hAnsi="Arial" w:eastAsia="Arial" w:cs="Arial"/>
          <w:bCs/>
          <w:i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at</w:t>
      </w:r>
      <w:r>
        <w:rPr>
          <w:rFonts w:ascii="Arial" w:hAnsi="Arial" w:eastAsia="Arial" w:cs="Arial"/>
          <w:bCs/>
          <w:i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time-steps</w:t>
      </w:r>
      <w:r>
        <w:rPr>
          <w:rFonts w:ascii="Arial" w:hAnsi="Arial" w:eastAsia="Arial" w:cs="Arial"/>
          <w:bCs/>
          <w:i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more</w:t>
      </w:r>
      <w:r>
        <w:rPr>
          <w:rFonts w:ascii="Arial" w:hAnsi="Arial" w:eastAsia="Arial" w:cs="Arial"/>
          <w:bCs/>
          <w:i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than</w:t>
      </w:r>
      <w:r>
        <w:rPr>
          <w:rFonts w:ascii="Arial" w:hAnsi="Arial" w:eastAsia="Arial" w:cs="Arial"/>
          <w:bCs/>
          <w:i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twice</w:t>
      </w:r>
      <w:r>
        <w:rPr>
          <w:rFonts w:ascii="Arial" w:hAnsi="Arial" w:eastAsia="Arial" w:cs="Arial"/>
          <w:bCs/>
          <w:i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5"/>
          <w:kern w:val="0"/>
          <w:sz w:val="18"/>
        </w:rPr>
        <w:t>as</w:t>
      </w:r>
      <w:r>
        <w:rPr>
          <w:rFonts w:ascii="Arial" w:hAnsi="Arial" w:eastAsia="Arial" w:cs="Arial"/>
          <w:bCs/>
          <w:i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large.</w:t>
      </w:r>
      <w:r>
        <w:rPr>
          <w:rFonts w:ascii="Arial" w:hAnsi="Arial" w:eastAsia="Arial" w:cs="Arial"/>
          <w:bCs/>
          <w:i/>
          <w:color w:val="000000"/>
          <w:spacing w:val="36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i/>
          <w:color w:val="000000"/>
          <w:spacing w:val="0"/>
          <w:w w:val="89"/>
          <w:kern w:val="0"/>
          <w:sz w:val="18"/>
        </w:rPr>
        <w:t>Color</w:t>
      </w:r>
      <w:r>
        <w:rPr>
          <w:rFonts w:ascii="Arial" w:hAnsi="Arial" w:eastAsia="Arial" w:cs="Arial"/>
          <w:b/>
          <w:bCs/>
          <w:i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i/>
          <w:color w:val="000000"/>
          <w:spacing w:val="1"/>
          <w:w w:val="83"/>
          <w:kern w:val="0"/>
          <w:sz w:val="18"/>
        </w:rPr>
        <w:t>key:</w:t>
      </w:r>
      <w:r>
        <w:rPr>
          <w:rFonts w:ascii="Arial" w:hAnsi="Arial" w:eastAsia="Arial" w:cs="Arial"/>
          <w:b/>
          <w:bCs/>
          <w:i/>
          <w:color w:val="000000"/>
          <w:spacing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Blue,</w:t>
      </w:r>
      <w:r>
        <w:rPr>
          <w:rFonts w:ascii="Arial" w:hAnsi="Arial" w:eastAsia="Arial" w:cs="Arial"/>
          <w:bCs/>
          <w:i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rest</w:t>
      </w:r>
      <w:r>
        <w:rPr>
          <w:rFonts w:ascii="Arial" w:hAnsi="Arial" w:eastAsia="Arial" w:cs="Arial"/>
          <w:bCs/>
          <w:i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density.</w:t>
      </w:r>
      <w:r>
        <w:rPr>
          <w:rFonts w:ascii="Arial" w:hAnsi="Arial" w:eastAsia="Arial" w:cs="Arial"/>
          <w:bCs/>
          <w:i/>
          <w:color w:val="000000"/>
          <w:spacing w:val="4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8"/>
        </w:rPr>
        <w:t>Red,</w:t>
      </w:r>
      <w:r>
        <w:rPr>
          <w:rFonts w:ascii="Arial" w:hAnsi="Arial" w:eastAsia="Arial" w:cs="Arial"/>
          <w:bCs/>
          <w:i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PCISPH.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Green,</w:t>
      </w:r>
      <w:r>
        <w:rPr>
          <w:rFonts w:ascii="Arial" w:hAnsi="Arial" w:eastAsia="Arial" w:cs="Arial"/>
          <w:bCs/>
          <w:i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8"/>
        </w:rPr>
        <w:t>our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method.</w:t>
      </w:r>
    </w:p>
    <w:p>
      <w:pPr>
        <w:autoSpaceDE w:val="0"/>
        <w:autoSpaceDN w:val="0"/>
        <w:spacing w:beforeAutospacing="0" w:afterAutospacing="0" w:line="246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6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Occasionally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stacking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along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boundaries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occur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due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incorrect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estimates</w:t>
      </w:r>
      <w:r>
        <w:rPr>
          <w:rFonts w:ascii="Arial" w:hAnsi="Arial" w:eastAsia="Arial" w:cs="Arial"/>
          <w:bCs/>
          <w:color w:val="000000"/>
          <w:w w:val="6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when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w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contact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w w:val="7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solids.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Recent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work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w w:val="104"/>
          <w:kern w:val="0"/>
          <w:sz w:val="18"/>
        </w:rPr>
        <w:t>Akinci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[2012]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would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help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address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issue.</w:t>
      </w:r>
    </w:p>
    <w:p>
      <w:pPr>
        <w:autoSpaceDE w:val="0"/>
        <w:autoSpaceDN w:val="0"/>
        <w:bidi w:val="0"/>
        <w:spacing w:before="135" w:beforeAutospacing="0" w:afterAutospacing="0" w:line="19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Jacobi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methods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only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propagate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information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(in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case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corrections)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between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’s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immediate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neighbors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each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itera-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tion.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lead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slow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convergence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number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increases.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More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sophisticated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parallel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solvers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such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red-black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or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multi-scale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schemes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such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[Solenthaler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Gross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2011]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should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help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improve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convergence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speed.</w:t>
      </w:r>
      <w:r>
        <w:rPr>
          <w:rFonts w:ascii="Arial" w:hAnsi="Arial" w:eastAsia="Arial" w:cs="Arial"/>
          <w:bCs/>
          <w:color w:val="000000"/>
          <w:w w:val="4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35" w:beforeAutospacing="0" w:afterAutospacing="0" w:line="19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Because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arti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ﬁcial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pressure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term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dependent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spatial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res-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olution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time-step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it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w w:val="105"/>
          <w:kern w:val="0"/>
          <w:sz w:val="18"/>
        </w:rPr>
        <w:t>difﬁcult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adjust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parameters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inde-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pendently.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Decoupling</w:t>
      </w:r>
      <w:r>
        <w:rPr>
          <w:rFonts w:ascii="Arial" w:hAnsi="Arial" w:eastAsia="Arial" w:cs="Arial"/>
          <w:bCs/>
          <w:color w:val="000000"/>
          <w:w w:val="6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these</w:t>
      </w:r>
      <w:r>
        <w:rPr>
          <w:rFonts w:ascii="Arial" w:hAnsi="Arial" w:eastAsia="Arial" w:cs="Arial"/>
          <w:bCs/>
          <w:color w:val="000000"/>
          <w:w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parameters</w:t>
      </w:r>
      <w:r>
        <w:rPr>
          <w:rFonts w:ascii="Arial" w:hAnsi="Arial" w:eastAsia="Arial" w:cs="Arial"/>
          <w:bCs/>
          <w:color w:val="000000"/>
          <w:w w:val="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making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anti-clustering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independent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from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tension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effects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would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be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important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future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work.</w:t>
      </w:r>
      <w:r>
        <w:rPr>
          <w:rFonts w:ascii="Arial" w:hAnsi="Arial" w:eastAsia="Arial" w:cs="Arial"/>
          <w:bCs/>
          <w:color w:val="000000"/>
          <w:w w:val="3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35" w:beforeAutospacing="0" w:afterAutospacing="0" w:line="19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dynamics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popular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for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simulating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deformable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ob-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jects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such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cloth.</w:t>
      </w:r>
      <w:r>
        <w:rPr>
          <w:rFonts w:ascii="Arial" w:hAnsi="Arial" w:eastAsia="Arial" w:cs="Arial"/>
          <w:bCs/>
          <w:color w:val="000000"/>
          <w:spacing w:val="6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have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prototyped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two-way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interaction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be-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tween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cloth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promising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results.</w:t>
      </w:r>
    </w:p>
    <w:p>
      <w:pPr>
        <w:autoSpaceDE w:val="0"/>
        <w:autoSpaceDN w:val="0"/>
        <w:spacing w:beforeAutospacing="0" w:afterAutospacing="0" w:line="271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78" w:lineRule="exact"/>
        <w:ind w:right="50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91"/>
          <w:kern w:val="0"/>
          <w:sz w:val="18"/>
        </w:rPr>
        <w:t>Table</w:t>
      </w:r>
      <w:r>
        <w:rPr>
          <w:rFonts w:ascii="Arial" w:hAnsi="Arial" w:eastAsia="Arial" w:cs="Arial"/>
          <w:b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4"/>
          <w:w w:val="98"/>
          <w:kern w:val="0"/>
          <w:sz w:val="18"/>
        </w:rPr>
        <w:t>1:</w:t>
      </w:r>
      <w:r>
        <w:rPr>
          <w:rFonts w:ascii="Arial" w:hAnsi="Arial" w:eastAsia="Arial" w:cs="Arial"/>
          <w:b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Performance</w:t>
      </w:r>
      <w:r>
        <w:rPr>
          <w:rFonts w:ascii="Arial" w:hAnsi="Arial" w:eastAsia="Arial" w:cs="Arial"/>
          <w:bCs/>
          <w:i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results</w:t>
      </w:r>
      <w:r>
        <w:rPr>
          <w:rFonts w:ascii="Arial" w:hAnsi="Arial" w:eastAsia="Arial" w:cs="Arial"/>
          <w:bCs/>
          <w:i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i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several</w:t>
      </w:r>
      <w:r>
        <w:rPr>
          <w:rFonts w:ascii="Arial" w:hAnsi="Arial" w:eastAsia="Arial" w:cs="Arial"/>
          <w:bCs/>
          <w:i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examples.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A</w:t>
      </w:r>
      <w:r>
        <w:rPr>
          <w:rFonts w:ascii="Arial" w:hAnsi="Arial" w:eastAsia="Arial" w:cs="Arial"/>
          <w:bCs/>
          <w:i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frame</w:t>
      </w:r>
      <w:r>
        <w:rPr>
          <w:rFonts w:ascii="Arial" w:hAnsi="Arial" w:eastAsia="Arial" w:cs="Arial"/>
          <w:bCs/>
          <w:i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time</w:t>
      </w:r>
      <w:r>
        <w:rPr>
          <w:rFonts w:ascii="Arial" w:hAnsi="Arial" w:eastAsia="Arial" w:cs="Arial"/>
          <w:bCs/>
          <w:i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5"/>
          <w:kern w:val="0"/>
          <w:sz w:val="18"/>
        </w:rPr>
        <w:t>16ms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5"/>
          <w:kern w:val="0"/>
          <w:sz w:val="18"/>
        </w:rPr>
        <w:t>used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2"/>
          <w:w w:val="102"/>
          <w:kern w:val="0"/>
          <w:sz w:val="18"/>
        </w:rPr>
        <w:t>all</w:t>
      </w:r>
      <w:r>
        <w:rPr>
          <w:rFonts w:ascii="Arial" w:hAnsi="Arial" w:eastAsia="Arial" w:cs="Arial"/>
          <w:bCs/>
          <w:i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8"/>
        </w:rPr>
        <w:t>cases.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bidi w:val="0"/>
        <w:spacing w:before="81" w:beforeAutospacing="0" w:afterAutospacing="0" w:line="206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7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Rendering</w:t>
      </w:r>
    </w:p>
    <w:p>
      <w:pPr>
        <w:autoSpaceDE w:val="0"/>
        <w:autoSpaceDN w:val="0"/>
        <w:spacing w:beforeAutospacing="0" w:afterAutospacing="0" w:line="249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61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6"/>
          <w:w w:val="77"/>
          <w:kern w:val="0"/>
          <w:sz w:val="18"/>
        </w:rPr>
        <w:t>Scene</w:t>
      </w:r>
    </w:p>
    <w:p>
      <w:pPr>
        <w:autoSpaceDE w:val="0"/>
        <w:autoSpaceDN w:val="0"/>
        <w:spacing w:beforeAutospacing="0" w:afterAutospacing="0" w:line="278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24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5"/>
          <w:kern w:val="0"/>
          <w:sz w:val="14"/>
        </w:rPr>
        <w:t>particles</w:t>
      </w:r>
      <w:r>
        <w:rPr>
          <w:rFonts w:ascii="Arial" w:hAnsi="Arial" w:eastAsia="Arial" w:cs="Arial"/>
          <w:bCs/>
          <w:color w:val="000000"/>
          <w:spacing w:val="11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4"/>
        </w:rPr>
        <w:t>steps/frame</w:t>
      </w:r>
      <w:r>
        <w:rPr>
          <w:rFonts w:ascii="Arial" w:hAnsi="Arial" w:eastAsia="Arial" w:cs="Arial"/>
          <w:bCs/>
          <w:color w:val="000000"/>
          <w:spacing w:val="12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4"/>
        </w:rPr>
        <w:t>iters/step</w:t>
      </w:r>
      <w:r>
        <w:rPr>
          <w:rFonts w:ascii="Arial" w:hAnsi="Arial" w:eastAsia="Arial" w:cs="Arial"/>
          <w:bCs/>
          <w:color w:val="000000"/>
          <w:spacing w:val="116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4"/>
        </w:rPr>
        <w:t>time/step</w:t>
      </w:r>
      <w:r>
        <w:rPr>
          <w:rFonts w:ascii="Arial" w:hAnsi="Arial" w:eastAsia="Arial" w:cs="Arial"/>
          <w:bCs/>
          <w:color w:val="000000"/>
          <w:w w:val="83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4"/>
        </w:rPr>
        <w:t>[ms]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3">
            <w:col w:w="1490" w:space="3869"/>
            <w:col w:w="498" w:space="1001"/>
            <w:col w:w="3322"/>
          </w:cols>
        </w:sectPr>
      </w:pPr>
    </w:p>
    <w:p>
      <w:pPr>
        <w:autoSpaceDE w:val="0"/>
        <w:autoSpaceDN w:val="0"/>
        <w:bidi w:val="0"/>
        <w:spacing w:before="85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Real-time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surfacing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performed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GPU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ellipsoid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splatting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technique.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anisotropy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ﬁrst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computed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Yu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Turk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[2013],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2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</w:t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reconstructed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on</w:t>
      </w:r>
      <w:r>
        <w:rPr>
          <w:rFonts w:ascii="Arial" w:hAnsi="Arial" w:eastAsia="Arial" w:cs="Arial"/>
          <w:bCs/>
          <w:color w:val="000000"/>
          <w:spacing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screen-space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ﬁltering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presented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[van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der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Laan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et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2009].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fldChar w:fldCharType="end"/>
      </w:r>
    </w:p>
    <w:p>
      <w:pPr>
        <w:autoSpaceDE w:val="0"/>
        <w:autoSpaceDN w:val="0"/>
        <w:spacing w:beforeAutospacing="0" w:afterAutospacing="0" w:line="29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6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8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Results</w:t>
      </w:r>
    </w:p>
    <w:p>
      <w:pPr>
        <w:autoSpaceDE w:val="0"/>
        <w:autoSpaceDN w:val="0"/>
        <w:spacing w:beforeAutospacing="0" w:afterAutospacing="0" w:line="24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61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tested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algorithm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by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dropping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liquid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bunny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into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pool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</w:p>
    <w:p>
      <w:pPr>
        <w:autoSpaceDE w:val="0"/>
        <w:autoSpaceDN w:val="0"/>
        <w:bidi w:val="0"/>
        <w:spacing w:before="46" w:beforeAutospacing="0" w:afterAutospacing="0" w:line="162" w:lineRule="exact"/>
        <w:ind w:left="80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/>
          <w:bCs/>
          <w:color w:val="000000"/>
          <w:spacing w:val="-1"/>
          <w:w w:val="96"/>
          <w:kern w:val="0"/>
          <w:sz w:val="18"/>
        </w:rPr>
        <w:t>Armadillo</w:t>
      </w:r>
      <w:r>
        <w:rPr>
          <w:rFonts w:ascii="Arial" w:hAnsi="Arial" w:eastAsia="Arial" w:cs="Arial"/>
          <w:b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87"/>
          <w:kern w:val="0"/>
          <w:sz w:val="18"/>
        </w:rPr>
        <w:t>Splash</w:t>
      </w:r>
      <w:r>
        <w:rPr>
          <w:rFonts w:ascii="Arial" w:hAnsi="Arial" w:eastAsia="Arial" w:cs="Arial"/>
          <w:b/>
          <w:bCs/>
          <w:color w:val="000000"/>
          <w:spacing w:val="1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128k</w:t>
      </w:r>
      <w:r>
        <w:rPr>
          <w:rFonts w:ascii="Arial" w:hAnsi="Arial" w:eastAsia="Arial" w:cs="Arial"/>
          <w:bCs/>
          <w:color w:val="000000"/>
          <w:spacing w:val="44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2</w:t>
      </w:r>
      <w:r>
        <w:rPr>
          <w:rFonts w:ascii="Arial" w:hAnsi="Arial" w:eastAsia="Arial" w:cs="Arial"/>
          <w:bCs/>
          <w:color w:val="000000"/>
          <w:spacing w:val="5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3</w:t>
      </w:r>
      <w:r>
        <w:rPr>
          <w:rFonts w:ascii="Arial" w:hAnsi="Arial" w:eastAsia="Arial" w:cs="Arial"/>
          <w:bCs/>
          <w:color w:val="000000"/>
          <w:spacing w:val="60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4.2</w:t>
      </w:r>
    </w:p>
    <w:p>
      <w:pPr>
        <w:autoSpaceDE w:val="0"/>
        <w:autoSpaceDN w:val="0"/>
        <w:bidi w:val="0"/>
        <w:spacing w:beforeAutospacing="0" w:afterAutospacing="0" w:line="199" w:lineRule="exact"/>
        <w:ind w:left="80" w:right="661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2"/>
          <w:w w:val="96"/>
          <w:kern w:val="0"/>
          <w:sz w:val="18"/>
        </w:rPr>
        <w:t>Dam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9"/>
          <w:w w:val="84"/>
          <w:kern w:val="0"/>
          <w:sz w:val="18"/>
        </w:rPr>
        <w:t>Break</w:t>
      </w:r>
      <w:r>
        <w:rPr>
          <w:rFonts w:ascii="Arial" w:hAnsi="Arial" w:eastAsia="Arial" w:cs="Arial"/>
          <w:b/>
          <w:bCs/>
          <w:color w:val="000000"/>
          <w:spacing w:val="6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100k</w:t>
      </w:r>
      <w:r>
        <w:rPr>
          <w:rFonts w:ascii="Arial" w:hAnsi="Arial" w:eastAsia="Arial" w:cs="Arial"/>
          <w:bCs/>
          <w:color w:val="000000"/>
          <w:spacing w:val="44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4</w:t>
      </w:r>
      <w:r>
        <w:rPr>
          <w:rFonts w:ascii="Arial" w:hAnsi="Arial" w:eastAsia="Arial" w:cs="Arial"/>
          <w:bCs/>
          <w:color w:val="000000"/>
          <w:spacing w:val="5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3</w:t>
      </w:r>
      <w:r>
        <w:rPr>
          <w:rFonts w:ascii="Arial" w:hAnsi="Arial" w:eastAsia="Arial" w:cs="Arial"/>
          <w:bCs/>
          <w:color w:val="000000"/>
          <w:spacing w:val="60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4.3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2"/>
          <w:w w:val="89"/>
          <w:kern w:val="0"/>
          <w:sz w:val="18"/>
        </w:rPr>
        <w:t>Bunny</w:t>
      </w:r>
      <w:r>
        <w:rPr>
          <w:rFonts w:ascii="Arial" w:hAnsi="Arial" w:eastAsia="Arial" w:cs="Arial"/>
          <w:b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1"/>
          <w:w w:val="95"/>
          <w:kern w:val="0"/>
          <w:sz w:val="18"/>
        </w:rPr>
        <w:t>Drop</w:t>
      </w:r>
      <w:r>
        <w:rPr>
          <w:rFonts w:ascii="Arial" w:hAnsi="Arial" w:eastAsia="Arial" w:cs="Arial"/>
          <w:b/>
          <w:bCs/>
          <w:color w:val="000000"/>
          <w:spacing w:val="60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80k</w:t>
      </w:r>
      <w:r>
        <w:rPr>
          <w:rFonts w:ascii="Arial" w:hAnsi="Arial" w:eastAsia="Arial" w:cs="Arial"/>
          <w:bCs/>
          <w:color w:val="000000"/>
          <w:spacing w:val="4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4</w:t>
      </w:r>
      <w:r>
        <w:rPr>
          <w:rFonts w:ascii="Arial" w:hAnsi="Arial" w:eastAsia="Arial" w:cs="Arial"/>
          <w:bCs/>
          <w:color w:val="000000"/>
          <w:spacing w:val="54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10</w:t>
      </w:r>
      <w:r>
        <w:rPr>
          <w:rFonts w:ascii="Arial" w:hAnsi="Arial" w:eastAsia="Arial" w:cs="Arial"/>
          <w:bCs/>
          <w:color w:val="000000"/>
          <w:spacing w:val="55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7.8</w:t>
      </w:r>
    </w:p>
    <w:p>
      <w:pPr>
        <w:autoSpaceDE w:val="0"/>
        <w:autoSpaceDN w:val="0"/>
        <w:spacing w:beforeAutospacing="0" w:afterAutospacing="0" w:line="41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9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91"/>
          <w:kern w:val="0"/>
          <w:sz w:val="18"/>
        </w:rPr>
        <w:t>Table</w:t>
      </w:r>
      <w:r>
        <w:rPr>
          <w:rFonts w:ascii="Arial" w:hAnsi="Arial" w:eastAsia="Arial" w:cs="Arial"/>
          <w:b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5"/>
          <w:w w:val="87"/>
          <w:kern w:val="0"/>
          <w:sz w:val="18"/>
        </w:rPr>
        <w:t>2:</w:t>
      </w:r>
      <w:r>
        <w:rPr>
          <w:rFonts w:ascii="Arial" w:hAnsi="Arial" w:eastAsia="Arial" w:cs="Arial"/>
          <w:b/>
          <w:bCs/>
          <w:color w:val="000000"/>
          <w:spacing w:val="4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Breakdown</w:t>
      </w:r>
      <w:r>
        <w:rPr>
          <w:rFonts w:ascii="Arial" w:hAnsi="Arial" w:eastAsia="Arial" w:cs="Arial"/>
          <w:bCs/>
          <w:i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a</w:t>
      </w:r>
      <w:r>
        <w:rPr>
          <w:rFonts w:ascii="Arial" w:hAnsi="Arial" w:eastAsia="Arial" w:cs="Arial"/>
          <w:bCs/>
          <w:i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frame</w:t>
      </w:r>
      <w:r>
        <w:rPr>
          <w:rFonts w:ascii="Arial" w:hAnsi="Arial" w:eastAsia="Arial" w:cs="Arial"/>
          <w:bCs/>
          <w:i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(percentages)</w:t>
      </w:r>
      <w:r>
        <w:rPr>
          <w:rFonts w:ascii="Arial" w:hAnsi="Arial" w:eastAsia="Arial" w:cs="Arial"/>
          <w:bCs/>
          <w:i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i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two</w:t>
      </w:r>
      <w:r>
        <w:rPr>
          <w:rFonts w:ascii="Arial" w:hAnsi="Arial" w:eastAsia="Arial" w:cs="Arial"/>
          <w:bCs/>
          <w:i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examples.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Constraint</w:t>
      </w:r>
      <w:r>
        <w:rPr>
          <w:rFonts w:ascii="Arial" w:hAnsi="Arial" w:eastAsia="Arial" w:cs="Arial"/>
          <w:bCs/>
          <w:i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Solve</w:t>
      </w:r>
      <w:r>
        <w:rPr>
          <w:rFonts w:ascii="Arial" w:hAnsi="Arial" w:eastAsia="Arial" w:cs="Arial"/>
          <w:bCs/>
          <w:i/>
          <w:color w:val="000000"/>
          <w:w w:val="6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includes</w:t>
      </w:r>
      <w:r>
        <w:rPr>
          <w:rFonts w:ascii="Arial" w:hAnsi="Arial" w:eastAsia="Arial" w:cs="Arial"/>
          <w:bCs/>
          <w:i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collision</w:t>
      </w:r>
      <w:r>
        <w:rPr>
          <w:rFonts w:ascii="Arial" w:hAnsi="Arial" w:eastAsia="Arial" w:cs="Arial"/>
          <w:bCs/>
          <w:i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handling</w:t>
      </w:r>
      <w:r>
        <w:rPr>
          <w:rFonts w:ascii="Arial" w:hAnsi="Arial" w:eastAsia="Arial" w:cs="Arial"/>
          <w:bCs/>
          <w:i/>
          <w:color w:val="000000"/>
          <w:w w:val="6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with</w:t>
      </w:r>
      <w:r>
        <w:rPr>
          <w:rFonts w:ascii="Arial" w:hAnsi="Arial" w:eastAsia="Arial" w:cs="Arial"/>
          <w:bCs/>
          <w:i/>
          <w:color w:val="000000"/>
          <w:w w:val="6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static</w:t>
      </w:r>
      <w:r>
        <w:rPr>
          <w:rFonts w:ascii="Arial" w:hAnsi="Arial" w:eastAsia="Arial" w:cs="Arial"/>
          <w:bCs/>
          <w:i/>
          <w:color w:val="000000"/>
          <w:w w:val="6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objects,</w:t>
      </w:r>
      <w:r>
        <w:rPr>
          <w:rFonts w:ascii="Arial" w:hAnsi="Arial" w:eastAsia="Arial" w:cs="Arial"/>
          <w:bCs/>
          <w:i/>
          <w:color w:val="00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and</w:t>
      </w:r>
      <w:r>
        <w:rPr>
          <w:rFonts w:ascii="Arial" w:hAnsi="Arial" w:eastAsia="Arial" w:cs="Arial"/>
          <w:bCs/>
          <w:i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Velocity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Update</w:t>
      </w:r>
      <w:r>
        <w:rPr>
          <w:rFonts w:ascii="Arial" w:hAnsi="Arial" w:eastAsia="Arial" w:cs="Arial"/>
          <w:bCs/>
          <w:i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includes</w:t>
      </w:r>
      <w:r>
        <w:rPr>
          <w:rFonts w:ascii="Arial" w:hAnsi="Arial" w:eastAsia="Arial" w:cs="Arial"/>
          <w:bCs/>
          <w:i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i/>
          <w:color w:val="00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conﬁnement</w:t>
      </w:r>
      <w:r>
        <w:rPr>
          <w:rFonts w:ascii="Arial" w:hAnsi="Arial" w:eastAsia="Arial" w:cs="Arial"/>
          <w:bCs/>
          <w:i/>
          <w:color w:val="00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and</w:t>
      </w:r>
      <w:r>
        <w:rPr>
          <w:rFonts w:ascii="Arial" w:hAnsi="Arial" w:eastAsia="Arial" w:cs="Arial"/>
          <w:bCs/>
          <w:i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viscosity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calcu-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8"/>
        </w:rPr>
        <w:t>lation.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bidi w:val="0"/>
        <w:spacing w:before="39" w:beforeAutospacing="0" w:afterAutospacing="0" w:line="16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water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(Figure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3)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compared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results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PCISPH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imple-</w:t>
      </w:r>
      <w:r>
        <w:rPr>
          <w:rFonts w:ascii="Arial" w:hAnsi="Arial" w:eastAsia="Arial" w:cs="Arial"/>
          <w:bCs/>
          <w:color w:val="000000"/>
          <w:w w:val="5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38" w:beforeAutospacing="0" w:afterAutospacing="0" w:line="161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/>
          <w:bCs/>
          <w:color w:val="000000"/>
          <w:spacing w:val="-1"/>
          <w:w w:val="88"/>
          <w:kern w:val="0"/>
          <w:sz w:val="18"/>
        </w:rPr>
        <w:t>Step</w:t>
      </w:r>
    </w:p>
    <w:p>
      <w:pPr>
        <w:autoSpaceDE w:val="0"/>
        <w:autoSpaceDN w:val="0"/>
        <w:bidi w:val="0"/>
        <w:spacing w:before="67" w:beforeAutospacing="0" w:afterAutospacing="0" w:line="125" w:lineRule="exact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Cs/>
          <w:color w:val="000000"/>
          <w:spacing w:val="-1"/>
          <w:kern w:val="0"/>
          <w:sz w:val="14"/>
        </w:rPr>
        <w:t>Armadillo</w:t>
      </w:r>
      <w:r>
        <w:rPr>
          <w:rFonts w:ascii="Arial" w:hAnsi="Arial" w:eastAsia="Arial" w:cs="Arial"/>
          <w:bCs/>
          <w:color w:val="000000"/>
          <w:w w:val="8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4"/>
        </w:rPr>
        <w:t>Splash</w:t>
      </w:r>
      <w:r>
        <w:rPr>
          <w:rFonts w:ascii="Arial" w:hAnsi="Arial" w:eastAsia="Arial" w:cs="Arial"/>
          <w:bCs/>
          <w:color w:val="000000"/>
          <w:spacing w:val="11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4"/>
        </w:rPr>
        <w:t>Dam</w:t>
      </w:r>
      <w:r>
        <w:rPr>
          <w:rFonts w:ascii="Arial" w:hAnsi="Arial" w:eastAsia="Arial" w:cs="Arial"/>
          <w:bCs/>
          <w:color w:val="000000"/>
          <w:w w:val="8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4"/>
        </w:rPr>
        <w:t>Break</w:t>
      </w:r>
      <w:r>
        <w:rPr>
          <w:rFonts w:ascii="Arial" w:hAnsi="Arial" w:eastAsia="Arial" w:cs="Arial"/>
          <w:bCs/>
          <w:color w:val="000000"/>
          <w:w w:val="5"/>
          <w:kern w:val="0"/>
          <w:sz w:val="14"/>
        </w:rPr>
        <w:t xml:space="preserve"> 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3">
            <w:col w:w="4861" w:space="498"/>
            <w:col w:w="399" w:space="1132"/>
            <w:col w:w="3290"/>
          </w:cols>
        </w:sectPr>
      </w:pPr>
    </w:p>
    <w:p>
      <w:pPr>
        <w:autoSpaceDE w:val="0"/>
        <w:autoSpaceDN w:val="0"/>
        <w:bidi w:val="0"/>
        <w:spacing w:before="3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mentation.</w:t>
      </w:r>
      <w:r>
        <w:rPr>
          <w:rFonts w:ascii="Arial" w:hAnsi="Arial" w:eastAsia="Arial" w:cs="Arial"/>
          <w:bCs/>
          <w:color w:val="000000"/>
          <w:spacing w:val="5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scenario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PCISPH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not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stable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less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than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10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sub-steps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per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frame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(</w:t>
      </w:r>
      <w:r>
        <w:rPr>
          <w:rFonts w:ascii="Arial Unicode MS" w:hAnsi="Arial Unicode MS" w:eastAsia="Arial Unicode MS" w:cs="Arial Unicode MS"/>
          <w:bCs/>
          <w:color w:val="000000"/>
          <w:spacing w:val="-5"/>
          <w:kern w:val="0"/>
          <w:sz w:val="18"/>
        </w:rPr>
        <w:t>∆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t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4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0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0016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).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contrast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algorithm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stable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single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step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(</w:t>
      </w:r>
      <w:r>
        <w:rPr>
          <w:rFonts w:ascii="Arial Unicode MS" w:hAnsi="Arial Unicode MS" w:eastAsia="Arial Unicode MS" w:cs="Arial Unicode MS"/>
          <w:bCs/>
          <w:color w:val="000000"/>
          <w:spacing w:val="-6"/>
          <w:kern w:val="0"/>
          <w:sz w:val="18"/>
        </w:rPr>
        <w:t>∆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t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9"/>
          <w:w w:val="105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0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016</w:t>
      </w:r>
      <w:r>
        <w:rPr>
          <w:rFonts w:ascii="Arial" w:hAnsi="Arial" w:eastAsia="Arial" w:cs="Arial"/>
          <w:bCs/>
          <w:i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).</w:t>
      </w:r>
    </w:p>
    <w:p>
      <w:pPr>
        <w:autoSpaceDE w:val="0"/>
        <w:autoSpaceDN w:val="0"/>
        <w:bidi w:val="0"/>
        <w:spacing w:before="133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compare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compressibility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run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PCISPH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10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sub-steps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4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pressure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iterations,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algorithm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4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sub-steps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10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iterations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per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sub-step,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so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each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performs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40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pressure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iterations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per-frame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total.</w:t>
      </w:r>
      <w:r>
        <w:rPr>
          <w:rFonts w:ascii="Arial" w:hAnsi="Arial" w:eastAsia="Arial" w:cs="Arial"/>
          <w:bCs/>
          <w:color w:val="000000"/>
          <w:spacing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point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this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comparison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show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can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achieve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comparable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results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with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larger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time-steps,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allowing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us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amortize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per-step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costs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grid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construction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neighbor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ﬁnding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over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more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iterations.</w:t>
      </w:r>
    </w:p>
    <w:p>
      <w:pPr>
        <w:autoSpaceDE w:val="0"/>
        <w:autoSpaceDN w:val="0"/>
        <w:bidi w:val="0"/>
        <w:spacing w:before="136" w:beforeAutospacing="0" w:afterAutospacing="0" w:line="199" w:lineRule="exact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results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good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accordance,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plot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density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over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con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ﬁrms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that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level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compression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is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similar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despite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larger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time-step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(Figure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4).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Tables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1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2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fldChar w:fldCharType="end"/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sum-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marize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performance</w:t>
      </w:r>
      <w:r>
        <w:rPr>
          <w:rFonts w:ascii="Arial" w:hAnsi="Arial" w:eastAsia="Arial" w:cs="Arial"/>
          <w:bCs/>
          <w:color w:val="000000"/>
          <w:w w:val="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algorithm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selection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scenarios.</w:t>
      </w:r>
      <w:r>
        <w:rPr>
          <w:rFonts w:ascii="Arial" w:hAnsi="Arial" w:eastAsia="Arial" w:cs="Arial"/>
          <w:bCs/>
          <w:color w:val="000000"/>
          <w:w w:val="6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46" w:beforeAutospacing="0" w:afterAutospacing="0" w:line="163" w:lineRule="exact"/>
        <w:ind w:left="80"/>
        <w:jc w:val="left"/>
        <w:rPr>
          <w:rFonts w:hint="eastAsia"/>
        </w:rPr>
      </w:pPr>
      <w:r>
        <w:br w:type="column"/>
      </w:r>
      <w:r>
        <w:rPr>
          <w:rFonts w:ascii="Arial" w:hAnsi="Arial" w:eastAsia="Arial" w:cs="Arial"/>
          <w:b/>
          <w:bCs/>
          <w:color w:val="000000"/>
          <w:spacing w:val="0"/>
          <w:w w:val="93"/>
          <w:kern w:val="0"/>
          <w:sz w:val="18"/>
        </w:rPr>
        <w:t>Integrate</w:t>
      </w:r>
      <w:r>
        <w:rPr>
          <w:rFonts w:ascii="Arial" w:hAnsi="Arial" w:eastAsia="Arial" w:cs="Arial"/>
          <w:b/>
          <w:bCs/>
          <w:color w:val="000000"/>
          <w:spacing w:val="12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</w:t>
      </w:r>
      <w:r>
        <w:rPr>
          <w:rFonts w:ascii="Arial" w:hAnsi="Arial" w:eastAsia="Arial" w:cs="Arial"/>
          <w:bCs/>
          <w:color w:val="000000"/>
          <w:spacing w:val="8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</w:t>
      </w:r>
    </w:p>
    <w:p>
      <w:pPr>
        <w:numPr>
          <w:ilvl w:val="0"/>
          <w:numId w:val="4"/>
        </w:numPr>
        <w:autoSpaceDE w:val="0"/>
        <w:autoSpaceDN w:val="0"/>
        <w:bidi w:val="0"/>
        <w:spacing w:before="37" w:beforeAutospacing="0" w:afterAutospacing="0" w:line="162" w:lineRule="exact"/>
        <w:ind w:left="80" w:firstLineChars="0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3"/>
          <w:w w:val="86"/>
          <w:kern w:val="0"/>
          <w:sz w:val="18"/>
        </w:rPr>
        <w:t>reate</w:t>
      </w:r>
      <w:r>
        <w:rPr>
          <w:rFonts w:ascii="Arial" w:hAnsi="Arial" w:eastAsia="Arial" w:cs="Arial"/>
          <w:b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6"/>
          <w:w w:val="85"/>
          <w:kern w:val="0"/>
          <w:sz w:val="18"/>
        </w:rPr>
        <w:t>Hash</w:t>
      </w:r>
      <w:r>
        <w:rPr>
          <w:rFonts w:ascii="Arial" w:hAnsi="Arial" w:eastAsia="Arial" w:cs="Arial"/>
          <w:b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18"/>
        </w:rPr>
        <w:t>Grid</w:t>
      </w:r>
      <w:r>
        <w:rPr>
          <w:rFonts w:ascii="Arial" w:hAnsi="Arial" w:eastAsia="Arial" w:cs="Arial"/>
          <w:b/>
          <w:bCs/>
          <w:color w:val="000000"/>
          <w:spacing w:val="55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8</w:t>
      </w:r>
      <w:r>
        <w:rPr>
          <w:rFonts w:ascii="Arial" w:hAnsi="Arial" w:eastAsia="Arial" w:cs="Arial"/>
          <w:bCs/>
          <w:color w:val="000000"/>
          <w:spacing w:val="8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6</w:t>
      </w:r>
    </w:p>
    <w:p>
      <w:pPr>
        <w:numPr>
          <w:ilvl w:val="0"/>
          <w:numId w:val="4"/>
        </w:numPr>
        <w:autoSpaceDE w:val="0"/>
        <w:autoSpaceDN w:val="0"/>
        <w:bidi w:val="0"/>
        <w:spacing w:before="37" w:beforeAutospacing="0" w:afterAutospacing="0" w:line="162" w:lineRule="exact"/>
        <w:ind w:left="80" w:firstLineChars="0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4"/>
          <w:w w:val="90"/>
          <w:kern w:val="0"/>
          <w:sz w:val="18"/>
        </w:rPr>
        <w:t>etect</w:t>
      </w:r>
      <w:r>
        <w:rPr>
          <w:rFonts w:ascii="Arial" w:hAnsi="Arial" w:eastAsia="Arial" w:cs="Arial"/>
          <w:b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8"/>
          <w:w w:val="80"/>
          <w:kern w:val="0"/>
          <w:sz w:val="18"/>
        </w:rPr>
        <w:t>Neighbors</w:t>
      </w:r>
      <w:r>
        <w:rPr>
          <w:rFonts w:ascii="Arial" w:hAnsi="Arial" w:eastAsia="Arial" w:cs="Arial"/>
          <w:b/>
          <w:bCs/>
          <w:color w:val="000000"/>
          <w:spacing w:val="55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28</w:t>
      </w:r>
      <w:r>
        <w:rPr>
          <w:rFonts w:ascii="Arial" w:hAnsi="Arial" w:eastAsia="Arial" w:cs="Arial"/>
          <w:bCs/>
          <w:color w:val="000000"/>
          <w:spacing w:val="7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28</w:t>
      </w:r>
    </w:p>
    <w:p>
      <w:pPr>
        <w:autoSpaceDE w:val="0"/>
        <w:autoSpaceDN w:val="0"/>
        <w:bidi w:val="0"/>
        <w:spacing w:before="37" w:beforeAutospacing="0" w:afterAutospacing="0" w:line="163" w:lineRule="exact"/>
        <w:ind w:left="80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1"/>
          <w:w w:val="93"/>
          <w:kern w:val="0"/>
          <w:sz w:val="18"/>
        </w:rPr>
        <w:t>Constraint</w:t>
      </w:r>
      <w:r>
        <w:rPr>
          <w:rFonts w:ascii="Arial" w:hAnsi="Arial" w:eastAsia="Arial" w:cs="Arial"/>
          <w:b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3"/>
          <w:w w:val="88"/>
          <w:kern w:val="0"/>
          <w:sz w:val="18"/>
        </w:rPr>
        <w:t>Solve</w:t>
      </w:r>
      <w:r>
        <w:rPr>
          <w:rFonts w:ascii="Arial" w:hAnsi="Arial" w:eastAsia="Arial" w:cs="Arial"/>
          <w:b/>
          <w:bCs/>
          <w:color w:val="000000"/>
          <w:spacing w:val="60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38</w:t>
      </w:r>
      <w:r>
        <w:rPr>
          <w:rFonts w:ascii="Arial" w:hAnsi="Arial" w:eastAsia="Arial" w:cs="Arial"/>
          <w:bCs/>
          <w:color w:val="000000"/>
          <w:spacing w:val="74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51</w:t>
      </w:r>
    </w:p>
    <w:p>
      <w:pPr>
        <w:autoSpaceDE w:val="0"/>
        <w:autoSpaceDN w:val="0"/>
        <w:bidi w:val="0"/>
        <w:spacing w:before="36" w:beforeAutospacing="0" w:afterAutospacing="0" w:line="163" w:lineRule="exact"/>
        <w:ind w:left="80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2"/>
          <w:w w:val="86"/>
          <w:kern w:val="0"/>
          <w:sz w:val="18"/>
        </w:rPr>
        <w:t>Velocity</w:t>
      </w:r>
      <w:r>
        <w:rPr>
          <w:rFonts w:ascii="Arial" w:hAnsi="Arial" w:eastAsia="Arial" w:cs="Arial"/>
          <w:b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7"/>
          <w:w w:val="98"/>
          <w:kern w:val="0"/>
          <w:sz w:val="18"/>
        </w:rPr>
        <w:t>Update</w:t>
      </w:r>
      <w:r>
        <w:rPr>
          <w:rFonts w:ascii="Arial" w:hAnsi="Arial" w:eastAsia="Arial" w:cs="Arial"/>
          <w:b/>
          <w:bCs/>
          <w:color w:val="000000"/>
          <w:spacing w:val="6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25</w:t>
      </w:r>
      <w:r>
        <w:rPr>
          <w:rFonts w:ascii="Arial" w:hAnsi="Arial" w:eastAsia="Arial" w:cs="Arial"/>
          <w:bCs/>
          <w:color w:val="000000"/>
          <w:spacing w:val="7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14</w:t>
      </w:r>
    </w:p>
    <w:p>
      <w:pPr>
        <w:autoSpaceDE w:val="0"/>
        <w:autoSpaceDN w:val="0"/>
        <w:spacing w:beforeAutospacing="0" w:afterAutospacing="0" w:line="44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6" w:lineRule="exact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2"/>
        </w:rPr>
        <w:t>10</w:t>
      </w:r>
      <w:r>
        <w:rPr>
          <w:rFonts w:ascii="Arial" w:hAnsi="Arial" w:eastAsia="Arial" w:cs="Arial"/>
          <w:b/>
          <w:bCs/>
          <w:color w:val="000000"/>
          <w:spacing w:val="159"/>
          <w:kern w:val="0"/>
          <w:sz w:val="22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2"/>
          <w:w w:val="98"/>
          <w:kern w:val="0"/>
          <w:sz w:val="22"/>
        </w:rPr>
        <w:t>Acknowledgments</w:t>
      </w:r>
    </w:p>
    <w:p>
      <w:pPr>
        <w:autoSpaceDE w:val="0"/>
        <w:autoSpaceDN w:val="0"/>
        <w:spacing w:beforeAutospacing="0" w:afterAutospacing="0" w:line="24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92" w:lineRule="exact"/>
        <w:ind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authors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would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like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thank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w w:val="105"/>
          <w:kern w:val="0"/>
          <w:sz w:val="18"/>
        </w:rPr>
        <w:t>NVIDIA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supporting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our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re-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search,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especially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Nuttapong</w:t>
      </w:r>
      <w:r>
        <w:rPr>
          <w:rFonts w:ascii="Arial" w:hAnsi="Arial" w:eastAsia="Arial" w:cs="Arial"/>
          <w:bCs/>
          <w:color w:val="000000"/>
          <w:w w:val="7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Chentanez,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Tae-Yong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>Kim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Simon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Schirm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their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valuable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feedback,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Simon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Green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his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rendering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work,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Adam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Moravanszky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Christian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Sigg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their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encour-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agement.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We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also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wish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to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thank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anonymous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reviewers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their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generous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comments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suggestions.</w:t>
      </w:r>
      <w:r>
        <w:rPr>
          <w:rFonts w:ascii="Arial" w:hAnsi="Arial" w:eastAsia="Arial" w:cs="Arial"/>
          <w:bCs/>
          <w:color w:val="000000"/>
          <w:spacing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Bunny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Armadillo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equalWidth="0" w:num="2">
            <w:col w:w="4861" w:space="418"/>
            <w:col w:w="4901"/>
          </w:cols>
        </w:sectPr>
      </w:pPr>
    </w:p>
    <w:p>
      <w:pPr>
        <w:autoSpaceDE w:val="0"/>
        <w:autoSpaceDN w:val="0"/>
        <w:spacing w:beforeAutospacing="0" w:afterAutospacing="0" w:line="55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61" w:lineRule="exact"/>
        <w:ind w:left="4995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4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80" w:header="573" w:footer="381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2240" w:h="15840"/>
          <w:pgMar w:top="573" w:right="980" w:bottom="381" w:left="1076" w:header="573" w:footer="381" w:gutter="0"/>
          <w:cols w:space="720" w:num="1"/>
        </w:sectPr>
      </w:pPr>
      <w:bookmarkStart w:id="4" w:name="_bookmark4"/>
      <w:bookmarkEnd w:id="4"/>
    </w:p>
    <w:p>
      <w:pPr>
        <w:spacing w:beforeAutospacing="0" w:afterAutospacing="0" w:line="14" w:lineRule="exact"/>
        <w:jc w:val="center"/>
      </w:pPr>
      <w:r>
        <w:pict>
          <v:shape id="imagerId13" o:spid="_x0000_s1108" o:spt="75" type="#_x0000_t75" style="position:absolute;left:0pt;margin-left:54.5pt;margin-top:81.05pt;height:119.65pt;width:115.15pt;mso-position-horizontal-relative:page;mso-position-vertical-relative:page;z-index:251660288;mso-width-relative:page;mso-height-relative:page;" filled="f" coordsize="21600,21600">
            <v:path/>
            <v:fill on="f" focussize="0,0"/>
            <v:stroke/>
            <v:imagedata r:id="rId11" o:title=""/>
            <o:lock v:ext="edit" aspectratio="t"/>
          </v:shape>
        </w:pict>
      </w:r>
      <w:r>
        <w:pict>
          <v:shape id="imagerId14" o:spid="_x0000_s1109" o:spt="75" type="#_x0000_t75" style="position:absolute;left:0pt;margin-left:176.15pt;margin-top:81.05pt;height:119.65pt;width:115.15pt;mso-position-horizontal-relative:page;mso-position-vertical-relative:page;z-index:251660288;mso-width-relative:page;mso-height-relative:page;" filled="f" coordsize="21600,21600">
            <v:path/>
            <v:fill on="f" focussize="0,0"/>
            <v:stroke/>
            <v:imagedata r:id="rId12" o:title=""/>
            <o:lock v:ext="edit" aspectratio="t"/>
          </v:shape>
        </w:pict>
      </w:r>
      <w:r>
        <w:pict>
          <v:shape id="imagerId15" o:spid="_x0000_s1110" o:spt="75" type="#_x0000_t75" style="position:absolute;left:0pt;margin-left:55.2pt;margin-top:255.25pt;height:121.3pt;width:237.6pt;mso-position-horizontal-relative:page;mso-position-vertical-relative:page;z-index:251660288;mso-width-relative:page;mso-height-relative:page;" filled="f" coordsize="21600,21600">
            <v:path/>
            <v:fill on="f" focussize="0,0"/>
            <v:stroke/>
            <v:imagedata r:id="rId13" o:title=""/>
            <o:lock v:ext="edit" aspectratio="t"/>
          </v:shape>
        </w:pict>
      </w:r>
    </w:p>
    <w:p>
      <w:pPr>
        <w:autoSpaceDE w:val="0"/>
        <w:autoSpaceDN w:val="0"/>
        <w:bidi w:val="0"/>
        <w:spacing w:before="14" w:beforeAutospacing="0" w:afterAutospacing="0" w:line="171" w:lineRule="exact"/>
        <w:ind w:left="3818"/>
        <w:jc w:val="left"/>
        <w:rPr>
          <w:rFonts w:hint="eastAsia"/>
        </w:rPr>
      </w:pPr>
      <w:r>
        <w:rPr>
          <w:rFonts w:ascii="Arial" w:hAnsi="Arial" w:eastAsia="Arial" w:cs="Arial"/>
          <w:bCs/>
          <w:i/>
          <w:color w:val="000000"/>
          <w:spacing w:val="-2"/>
          <w:w w:val="84"/>
          <w:kern w:val="0"/>
          <w:sz w:val="20"/>
        </w:rPr>
        <w:t>To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9"/>
          <w:w w:val="82"/>
          <w:kern w:val="0"/>
          <w:sz w:val="20"/>
        </w:rPr>
        <w:t>appear</w:t>
      </w:r>
      <w:r>
        <w:rPr>
          <w:rFonts w:ascii="Arial" w:hAnsi="Arial" w:eastAsia="Arial" w:cs="Arial"/>
          <w:bCs/>
          <w:i/>
          <w:color w:val="000000"/>
          <w:w w:val="73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3"/>
          <w:w w:val="95"/>
          <w:kern w:val="0"/>
          <w:sz w:val="20"/>
        </w:rPr>
        <w:t>in</w:t>
      </w:r>
      <w:r>
        <w:rPr>
          <w:rFonts w:ascii="Arial" w:hAnsi="Arial" w:eastAsia="Arial" w:cs="Arial"/>
          <w:bCs/>
          <w:i/>
          <w:color w:val="000000"/>
          <w:w w:val="84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w w:val="94"/>
          <w:kern w:val="0"/>
          <w:sz w:val="20"/>
        </w:rPr>
        <w:t>ACM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w w:val="93"/>
          <w:kern w:val="0"/>
          <w:sz w:val="20"/>
        </w:rPr>
        <w:t>TOG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20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1"/>
          <w:w w:val="91"/>
          <w:kern w:val="0"/>
          <w:sz w:val="20"/>
        </w:rPr>
        <w:t>32(4).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76" w:header="573" w:footer="381" w:gutter="0"/>
          <w:cols w:space="0" w:num="1"/>
        </w:sectPr>
      </w:pPr>
    </w:p>
    <w:p>
      <w:pPr>
        <w:autoSpaceDE w:val="0"/>
        <w:autoSpaceDN w:val="0"/>
        <w:spacing w:beforeAutospacing="0" w:afterAutospacing="0" w:line="40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79" w:lineRule="exact"/>
        <w:ind w:left="4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models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used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courtesy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Stanford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Graphics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Lab-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oratory.</w:t>
      </w:r>
    </w:p>
    <w:p>
      <w:pPr>
        <w:autoSpaceDE w:val="0"/>
        <w:autoSpaceDN w:val="0"/>
        <w:spacing w:beforeAutospacing="0" w:afterAutospacing="0" w:line="264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5" w:lineRule="exact"/>
        <w:ind w:left="4"/>
        <w:jc w:val="both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3"/>
          <w:w w:val="95"/>
          <w:kern w:val="0"/>
          <w:sz w:val="18"/>
        </w:rPr>
        <w:t>Figure</w:t>
      </w:r>
      <w:r>
        <w:rPr>
          <w:rFonts w:ascii="Arial" w:hAnsi="Arial" w:eastAsia="Arial" w:cs="Arial"/>
          <w:b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6"/>
          <w:w w:val="86"/>
          <w:kern w:val="0"/>
          <w:sz w:val="18"/>
        </w:rPr>
        <w:t>5:</w:t>
      </w:r>
      <w:r>
        <w:rPr>
          <w:rFonts w:ascii="Arial" w:hAnsi="Arial" w:eastAsia="Arial" w:cs="Arial"/>
          <w:b/>
          <w:bCs/>
          <w:color w:val="000000"/>
          <w:spacing w:val="4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Dam</w:t>
      </w:r>
      <w:r>
        <w:rPr>
          <w:rFonts w:ascii="Arial" w:hAnsi="Arial" w:eastAsia="Arial" w:cs="Arial"/>
          <w:bCs/>
          <w:i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break</w:t>
      </w:r>
      <w:r>
        <w:rPr>
          <w:rFonts w:ascii="Arial" w:hAnsi="Arial" w:eastAsia="Arial" w:cs="Arial"/>
          <w:bCs/>
          <w:i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scenario</w:t>
      </w:r>
      <w:r>
        <w:rPr>
          <w:rFonts w:ascii="Arial" w:hAnsi="Arial" w:eastAsia="Arial" w:cs="Arial"/>
          <w:bCs/>
          <w:i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at</w:t>
      </w:r>
      <w:r>
        <w:rPr>
          <w:rFonts w:ascii="Arial" w:hAnsi="Arial" w:eastAsia="Arial" w:cs="Arial"/>
          <w:bCs/>
          <w:i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t=6.0,</w:t>
      </w:r>
      <w:r>
        <w:rPr>
          <w:rFonts w:ascii="Arial" w:hAnsi="Arial" w:eastAsia="Arial" w:cs="Arial"/>
          <w:bCs/>
          <w:i/>
          <w:color w:val="000000"/>
          <w:spacing w:val="2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8"/>
        </w:rPr>
        <w:t>Left:</w:t>
      </w:r>
      <w:r>
        <w:rPr>
          <w:rFonts w:ascii="Arial" w:hAnsi="Arial" w:eastAsia="Arial" w:cs="Arial"/>
          <w:bCs/>
          <w:i/>
          <w:color w:val="000000"/>
          <w:spacing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i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con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ﬁne-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ment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disabled.</w:t>
      </w:r>
      <w:r>
        <w:rPr>
          <w:rFonts w:ascii="Arial" w:hAnsi="Arial" w:eastAsia="Arial" w:cs="Arial"/>
          <w:bCs/>
          <w:i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8"/>
        </w:rPr>
        <w:t>Right:</w:t>
      </w:r>
      <w:r>
        <w:rPr>
          <w:rFonts w:ascii="Arial" w:hAnsi="Arial" w:eastAsia="Arial" w:cs="Arial"/>
          <w:bCs/>
          <w:i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"/>
          <w:kern w:val="0"/>
          <w:sz w:val="18"/>
        </w:rPr>
        <w:t>vorticity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conﬁnement</w:t>
      </w:r>
      <w:r>
        <w:rPr>
          <w:rFonts w:ascii="Arial" w:hAnsi="Arial" w:eastAsia="Arial" w:cs="Arial"/>
          <w:bCs/>
          <w:i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enabled,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note</w:t>
      </w:r>
      <w:r>
        <w:rPr>
          <w:rFonts w:ascii="Arial" w:hAnsi="Arial" w:eastAsia="Arial" w:cs="Arial"/>
          <w:bCs/>
          <w:i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2"/>
          <w:kern w:val="0"/>
          <w:sz w:val="18"/>
        </w:rPr>
        <w:t>visi-</w:t>
      </w:r>
      <w:r>
        <w:rPr>
          <w:rFonts w:ascii="Arial" w:hAnsi="Arial" w:eastAsia="Arial" w:cs="Arial"/>
          <w:bCs/>
          <w:i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8"/>
        </w:rPr>
        <w:t>bly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higher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splash.</w:t>
      </w:r>
    </w:p>
    <w:p>
      <w:pPr>
        <w:autoSpaceDE w:val="0"/>
        <w:autoSpaceDN w:val="0"/>
        <w:spacing w:beforeAutospacing="0" w:afterAutospacing="0" w:line="302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firstLine="4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-3"/>
          <w:w w:val="95"/>
          <w:kern w:val="0"/>
          <w:sz w:val="18"/>
        </w:rPr>
        <w:t>Figure</w:t>
      </w:r>
      <w:r>
        <w:rPr>
          <w:rFonts w:ascii="Arial" w:hAnsi="Arial" w:eastAsia="Arial" w:cs="Arial"/>
          <w:b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4"/>
          <w:w w:val="98"/>
          <w:kern w:val="0"/>
          <w:sz w:val="18"/>
        </w:rPr>
        <w:t>6:</w:t>
      </w:r>
      <w:r>
        <w:rPr>
          <w:rFonts w:ascii="Arial" w:hAnsi="Arial" w:eastAsia="Arial" w:cs="Arial"/>
          <w:b/>
          <w:bCs/>
          <w:color w:val="000000"/>
          <w:spacing w:val="3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Convergence</w:t>
      </w:r>
      <w:r>
        <w:rPr>
          <w:rFonts w:ascii="Arial" w:hAnsi="Arial" w:eastAsia="Arial" w:cs="Arial"/>
          <w:bCs/>
          <w:i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8"/>
        </w:rPr>
        <w:t>our</w:t>
      </w:r>
      <w:r>
        <w:rPr>
          <w:rFonts w:ascii="Arial" w:hAnsi="Arial" w:eastAsia="Arial" w:cs="Arial"/>
          <w:bCs/>
          <w:i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method</w:t>
      </w:r>
      <w:r>
        <w:rPr>
          <w:rFonts w:ascii="Arial" w:hAnsi="Arial" w:eastAsia="Arial" w:cs="Arial"/>
          <w:bCs/>
          <w:i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over</w:t>
      </w:r>
      <w:r>
        <w:rPr>
          <w:rFonts w:ascii="Arial" w:hAnsi="Arial" w:eastAsia="Arial" w:cs="Arial"/>
          <w:bCs/>
          <w:i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4"/>
          <w:kern w:val="0"/>
          <w:sz w:val="18"/>
        </w:rPr>
        <w:t>multiple</w:t>
      </w:r>
      <w:r>
        <w:rPr>
          <w:rFonts w:ascii="Arial" w:hAnsi="Arial" w:eastAsia="Arial" w:cs="Arial"/>
          <w:bCs/>
          <w:i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iterations</w:t>
      </w:r>
      <w:r>
        <w:rPr>
          <w:rFonts w:ascii="Arial" w:hAnsi="Arial" w:eastAsia="Arial" w:cs="Arial"/>
          <w:bCs/>
          <w:i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at</w:t>
      </w:r>
      <w:r>
        <w:rPr>
          <w:rFonts w:ascii="Arial" w:hAnsi="Arial" w:eastAsia="Arial" w:cs="Arial"/>
          <w:bCs/>
          <w:i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t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3"/>
          <w:w w:val="101"/>
          <w:kern w:val="0"/>
          <w:sz w:val="18"/>
        </w:rPr>
        <w:t>=</w:t>
      </w:r>
      <w:r>
        <w:rPr>
          <w:rFonts w:ascii="Arial" w:hAnsi="Arial" w:eastAsia="Arial" w:cs="Arial"/>
          <w:bCs/>
          <w:color w:val="000000"/>
          <w:w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1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.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0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i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dam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break</w:t>
      </w:r>
      <w:r>
        <w:rPr>
          <w:rFonts w:ascii="Arial" w:hAnsi="Arial" w:eastAsia="Arial" w:cs="Arial"/>
          <w:bCs/>
          <w:i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scenario.</w:t>
      </w:r>
      <w:r>
        <w:rPr>
          <w:rFonts w:ascii="Arial" w:hAnsi="Arial" w:eastAsia="Arial" w:cs="Arial"/>
          <w:bCs/>
          <w:i/>
          <w:color w:val="000000"/>
          <w:w w:val="8"/>
          <w:kern w:val="0"/>
          <w:sz w:val="18"/>
        </w:rPr>
        <w:t xml:space="preserve"> </w:t>
      </w:r>
    </w:p>
    <w:p>
      <w:pPr>
        <w:autoSpaceDE w:val="0"/>
        <w:autoSpaceDN w:val="0"/>
        <w:spacing w:beforeAutospacing="0" w:afterAutospacing="0" w:line="42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07" w:lineRule="exact"/>
        <w:ind w:left="4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1"/>
          <w:w w:val="99"/>
          <w:kern w:val="0"/>
          <w:sz w:val="22"/>
        </w:rPr>
        <w:t>References</w:t>
      </w:r>
    </w:p>
    <w:p>
      <w:pPr>
        <w:autoSpaceDE w:val="0"/>
        <w:autoSpaceDN w:val="0"/>
        <w:bidi w:val="0"/>
        <w:spacing w:before="192" w:beforeAutospacing="0" w:afterAutospacing="0" w:line="199" w:lineRule="exact"/>
        <w:ind w:left="208" w:hanging="20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kern w:val="0"/>
          <w:sz w:val="14"/>
        </w:rPr>
        <w:t>KINCI</w:t>
      </w:r>
      <w:r>
        <w:rPr>
          <w:rFonts w:ascii="Arial" w:hAnsi="Arial" w:eastAsia="Arial" w:cs="Arial"/>
          <w:bCs/>
          <w:color w:val="000000"/>
          <w:w w:val="2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>N.,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4"/>
          <w:kern w:val="0"/>
          <w:sz w:val="18"/>
        </w:rPr>
        <w:t>I</w:t>
      </w:r>
      <w:r>
        <w:rPr>
          <w:rFonts w:ascii="Arial" w:hAnsi="Arial" w:eastAsia="Arial" w:cs="Arial"/>
          <w:bCs/>
          <w:color w:val="000000"/>
          <w:w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w w:val="105"/>
          <w:kern w:val="0"/>
          <w:sz w:val="14"/>
        </w:rPr>
        <w:t>HMSEN</w:t>
      </w:r>
      <w:r>
        <w:rPr>
          <w:rFonts w:ascii="Arial" w:hAnsi="Arial" w:eastAsia="Arial" w:cs="Arial"/>
          <w:bCs/>
          <w:color w:val="000000"/>
          <w:w w:val="52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>M.,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kern w:val="0"/>
          <w:sz w:val="14"/>
        </w:rPr>
        <w:t>KINCI</w:t>
      </w:r>
      <w:r>
        <w:rPr>
          <w:rFonts w:ascii="Arial" w:hAnsi="Arial" w:eastAsia="Arial" w:cs="Arial"/>
          <w:bCs/>
          <w:color w:val="000000"/>
          <w:w w:val="2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G.,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w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kern w:val="0"/>
          <w:sz w:val="14"/>
        </w:rPr>
        <w:t>OLENTHALER</w:t>
      </w:r>
      <w:r>
        <w:rPr>
          <w:rFonts w:ascii="Arial" w:hAnsi="Arial" w:eastAsia="Arial" w:cs="Arial"/>
          <w:bCs/>
          <w:color w:val="000000"/>
          <w:w w:val="3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1"/>
          <w:kern w:val="0"/>
          <w:sz w:val="18"/>
        </w:rPr>
        <w:t>B.,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5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w w:val="8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T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w w:val="105"/>
          <w:kern w:val="0"/>
          <w:sz w:val="14"/>
        </w:rPr>
        <w:t>ESCHNER</w:t>
      </w:r>
      <w:r>
        <w:rPr>
          <w:rFonts w:ascii="Arial" w:hAnsi="Arial" w:eastAsia="Arial" w:cs="Arial"/>
          <w:bCs/>
          <w:color w:val="000000"/>
          <w:w w:val="4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8"/>
        </w:rPr>
        <w:t>M.</w:t>
      </w:r>
      <w:r>
        <w:rPr>
          <w:rFonts w:ascii="Arial" w:hAnsi="Arial" w:eastAsia="Arial" w:cs="Arial"/>
          <w:bCs/>
          <w:color w:val="000000"/>
          <w:spacing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2012.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Versatile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rigid-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coupling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incom-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pressible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sph.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Trans.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Graph.</w:t>
      </w:r>
      <w:r>
        <w:rPr>
          <w:rFonts w:ascii="Arial" w:hAnsi="Arial" w:eastAsia="Arial" w:cs="Arial"/>
          <w:bCs/>
          <w:i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31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4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(July),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62:1</w:t>
      </w:r>
      <w:r>
        <w:rPr>
          <w:rFonts w:ascii="Arial" w:hAnsi="Arial" w:eastAsia="Arial" w:cs="Arial"/>
          <w:bCs/>
          <w:color w:val="000000"/>
          <w:w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–62:8.</w:t>
      </w:r>
    </w:p>
    <w:p>
      <w:pPr>
        <w:numPr>
          <w:ilvl w:val="0"/>
          <w:numId w:val="5"/>
        </w:numPr>
        <w:autoSpaceDE w:val="0"/>
        <w:autoSpaceDN w:val="0"/>
        <w:bidi w:val="0"/>
        <w:spacing w:before="106" w:beforeAutospacing="0" w:afterAutospacing="0" w:line="203" w:lineRule="exact"/>
        <w:ind w:left="203" w:hanging="195" w:firstLineChars="0"/>
        <w:jc w:val="both"/>
        <w:rPr>
          <w:rFonts w:hint="eastAsia"/>
        </w:rPr>
      </w:pPr>
      <w:r>
        <w:rPr>
          <w:rFonts w:ascii="Arial Unicode MS" w:hAnsi="Arial Unicode MS" w:eastAsia="Arial Unicode MS" w:cs="Arial Unicode MS"/>
          <w:bCs/>
          <w:color w:val="000000"/>
          <w:spacing w:val="0"/>
          <w:kern w:val="0"/>
          <w:sz w:val="18"/>
        </w:rPr>
        <w:t>´</w:t>
      </w:r>
      <w:r>
        <w:rPr>
          <w:rFonts w:ascii="Arial Unicode MS" w:hAnsi="Arial Unicode MS" w:eastAsia="Arial Unicode MS" w:cs="Arial Unicode MS"/>
          <w:bCs/>
          <w:color w:val="000000"/>
          <w:spacing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5"/>
          <w:kern w:val="0"/>
          <w:sz w:val="18"/>
        </w:rPr>
        <w:t>I.,</w:t>
      </w:r>
      <w:r>
        <w:rPr>
          <w:rFonts w:ascii="Arial" w:hAnsi="Arial" w:eastAsia="Arial" w:cs="Arial"/>
          <w:bCs/>
          <w:color w:val="000000"/>
          <w:spacing w:val="3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5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3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O</w:t>
      </w:r>
      <w:r>
        <w:rPr>
          <w:rFonts w:ascii="Arial" w:hAnsi="Arial" w:eastAsia="Arial" w:cs="Arial"/>
          <w:bCs/>
          <w:color w:val="000000"/>
          <w:w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5"/>
          <w:kern w:val="0"/>
          <w:sz w:val="14"/>
        </w:rPr>
        <w:t>TADUY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8"/>
        </w:rPr>
        <w:t>M.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w w:val="102"/>
          <w:kern w:val="0"/>
          <w:sz w:val="18"/>
        </w:rPr>
        <w:t>A.</w:t>
      </w:r>
      <w:r>
        <w:rPr>
          <w:rFonts w:ascii="Arial" w:hAnsi="Arial" w:eastAsia="Arial" w:cs="Arial"/>
          <w:bCs/>
          <w:color w:val="000000"/>
          <w:spacing w:val="10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2011.</w:t>
      </w:r>
      <w:r>
        <w:rPr>
          <w:rFonts w:ascii="Arial" w:hAnsi="Arial" w:eastAsia="Arial" w:cs="Arial"/>
          <w:bCs/>
          <w:color w:val="000000"/>
          <w:spacing w:val="10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granular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ﬂow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with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friction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cohesion.</w:t>
      </w:r>
      <w:r>
        <w:rPr>
          <w:rFonts w:ascii="Arial" w:hAnsi="Arial" w:eastAsia="Arial" w:cs="Arial"/>
          <w:bCs/>
          <w:color w:val="000000"/>
          <w:spacing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Proceedings</w:t>
      </w:r>
      <w:r>
        <w:rPr>
          <w:rFonts w:ascii="Arial" w:hAnsi="Arial" w:eastAsia="Arial" w:cs="Arial"/>
          <w:bCs/>
          <w:i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2011</w:t>
      </w:r>
      <w:r>
        <w:rPr>
          <w:rFonts w:ascii="Arial" w:hAnsi="Arial" w:eastAsia="Arial" w:cs="Arial"/>
          <w:bCs/>
          <w:i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SIGGRAPH/Eurographics</w:t>
      </w:r>
      <w:r>
        <w:rPr>
          <w:rFonts w:ascii="Arial" w:hAnsi="Arial" w:eastAsia="Arial" w:cs="Arial"/>
          <w:bCs/>
          <w:i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8"/>
        </w:rPr>
        <w:t>Symposium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Animation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SCA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’11,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25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–32.</w:t>
      </w:r>
    </w:p>
    <w:p>
      <w:pPr>
        <w:numPr>
          <w:ilvl w:val="0"/>
          <w:numId w:val="5"/>
        </w:numPr>
        <w:autoSpaceDE w:val="0"/>
        <w:autoSpaceDN w:val="0"/>
        <w:bidi w:val="0"/>
        <w:spacing w:before="121" w:beforeAutospacing="0" w:afterAutospacing="0" w:line="199" w:lineRule="exact"/>
        <w:ind w:left="203" w:hanging="195" w:firstLineChars="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w w:val="101"/>
          <w:kern w:val="0"/>
          <w:sz w:val="18"/>
        </w:rPr>
        <w:t>M.,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1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T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w w:val="105"/>
          <w:kern w:val="0"/>
          <w:sz w:val="14"/>
        </w:rPr>
        <w:t>ESCHNER</w:t>
      </w:r>
      <w:r>
        <w:rPr>
          <w:rFonts w:ascii="Arial" w:hAnsi="Arial" w:eastAsia="Arial" w:cs="Arial"/>
          <w:bCs/>
          <w:color w:val="000000"/>
          <w:w w:val="4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8"/>
        </w:rPr>
        <w:t>M.</w:t>
      </w:r>
      <w:r>
        <w:rPr>
          <w:rFonts w:ascii="Arial" w:hAnsi="Arial" w:eastAsia="Arial" w:cs="Arial"/>
          <w:bCs/>
          <w:color w:val="000000"/>
          <w:spacing w:val="5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2007.</w:t>
      </w:r>
      <w:r>
        <w:rPr>
          <w:rFonts w:ascii="Arial" w:hAnsi="Arial" w:eastAsia="Arial" w:cs="Arial"/>
          <w:bCs/>
          <w:color w:val="000000"/>
          <w:spacing w:val="4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Weakly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compressible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free</w:t>
      </w:r>
      <w:r>
        <w:rPr>
          <w:rFonts w:ascii="Arial" w:hAnsi="Arial" w:eastAsia="Arial" w:cs="Arial"/>
          <w:bCs/>
          <w:color w:val="00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ﬂows.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Proceedings</w:t>
      </w:r>
      <w:r>
        <w:rPr>
          <w:rFonts w:ascii="Arial" w:hAnsi="Arial" w:eastAsia="Arial" w:cs="Arial"/>
          <w:bCs/>
          <w:i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2007</w:t>
      </w:r>
      <w:r>
        <w:rPr>
          <w:rFonts w:ascii="Arial" w:hAnsi="Arial" w:eastAsia="Arial" w:cs="Arial"/>
          <w:bCs/>
          <w:i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SIG-</w:t>
      </w:r>
      <w:r>
        <w:rPr>
          <w:rFonts w:ascii="Arial" w:hAnsi="Arial" w:eastAsia="Arial" w:cs="Arial"/>
          <w:bCs/>
          <w:i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GRAPH/Eurographics</w:t>
      </w:r>
      <w:r>
        <w:rPr>
          <w:rFonts w:ascii="Arial" w:hAnsi="Arial" w:eastAsia="Arial" w:cs="Arial"/>
          <w:bCs/>
          <w:i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symposium</w:t>
      </w:r>
      <w:r>
        <w:rPr>
          <w:rFonts w:ascii="Arial" w:hAnsi="Arial" w:eastAsia="Arial" w:cs="Arial"/>
          <w:bCs/>
          <w:i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animation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Eu-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rographics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Association,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Aire-la-Ville,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Switzerland,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Switzerland,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SCA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’07,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209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–217.</w:t>
      </w:r>
    </w:p>
    <w:p>
      <w:pPr>
        <w:autoSpaceDE w:val="0"/>
        <w:autoSpaceDN w:val="0"/>
        <w:bidi w:val="0"/>
        <w:spacing w:before="121" w:beforeAutospacing="0" w:afterAutospacing="0" w:line="199" w:lineRule="exact"/>
        <w:ind w:left="203" w:hanging="195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1"/>
          <w:kern w:val="0"/>
          <w:sz w:val="14"/>
        </w:rPr>
        <w:t>ELL</w:t>
      </w:r>
      <w:r>
        <w:rPr>
          <w:rFonts w:ascii="Arial" w:hAnsi="Arial" w:eastAsia="Arial" w:cs="Arial"/>
          <w:bCs/>
          <w:color w:val="000000"/>
          <w:w w:val="3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3"/>
          <w:kern w:val="0"/>
          <w:sz w:val="18"/>
        </w:rPr>
        <w:t>N.,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Y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4"/>
        </w:rPr>
        <w:t>U</w:t>
      </w:r>
      <w:r>
        <w:rPr>
          <w:rFonts w:ascii="Arial" w:hAnsi="Arial" w:eastAsia="Arial" w:cs="Arial"/>
          <w:bCs/>
          <w:color w:val="000000"/>
          <w:w w:val="51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Y.,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</w:t>
      </w:r>
      <w:r>
        <w:rPr>
          <w:rFonts w:ascii="Arial" w:hAnsi="Arial" w:eastAsia="Arial" w:cs="Arial"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kern w:val="0"/>
          <w:sz w:val="14"/>
        </w:rPr>
        <w:t>UCHA</w:t>
      </w:r>
      <w:r>
        <w:rPr>
          <w:rFonts w:ascii="Arial" w:hAnsi="Arial" w:eastAsia="Arial" w:cs="Arial"/>
          <w:bCs/>
          <w:color w:val="000000"/>
          <w:w w:val="3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P.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J.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2005.</w:t>
      </w:r>
      <w:r>
        <w:rPr>
          <w:rFonts w:ascii="Arial" w:hAnsi="Arial" w:eastAsia="Arial" w:cs="Arial"/>
          <w:bCs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Particle-based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sim-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ulation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granular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materials.</w:t>
      </w:r>
      <w:r>
        <w:rPr>
          <w:rFonts w:ascii="Arial" w:hAnsi="Arial" w:eastAsia="Arial" w:cs="Arial"/>
          <w:bCs/>
          <w:color w:val="000000"/>
          <w:spacing w:val="4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Proceedings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2005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SIGGRAPH/Eurographics</w:t>
      </w:r>
      <w:r>
        <w:rPr>
          <w:rFonts w:ascii="Arial" w:hAnsi="Arial" w:eastAsia="Arial" w:cs="Arial"/>
          <w:bCs/>
          <w:i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symposium</w:t>
      </w:r>
      <w:r>
        <w:rPr>
          <w:rFonts w:ascii="Arial" w:hAnsi="Arial" w:eastAsia="Arial" w:cs="Arial"/>
          <w:bCs/>
          <w:i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i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animation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SCA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’05,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77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–86.</w:t>
      </w:r>
    </w:p>
    <w:p>
      <w:pPr>
        <w:autoSpaceDE w:val="0"/>
        <w:autoSpaceDN w:val="0"/>
        <w:bidi w:val="0"/>
        <w:spacing w:before="121" w:beforeAutospacing="0" w:afterAutospacing="0" w:line="199" w:lineRule="exact"/>
        <w:ind w:left="203" w:hanging="195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kern w:val="0"/>
          <w:sz w:val="14"/>
        </w:rPr>
        <w:t>ODIN</w:t>
      </w:r>
      <w:r>
        <w:rPr>
          <w:rFonts w:ascii="Arial" w:hAnsi="Arial" w:eastAsia="Arial" w:cs="Arial"/>
          <w:bCs/>
          <w:color w:val="000000"/>
          <w:w w:val="3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4"/>
          <w:w w:val="102"/>
          <w:kern w:val="0"/>
          <w:sz w:val="18"/>
        </w:rPr>
        <w:t>K.,</w:t>
      </w:r>
      <w:r>
        <w:rPr>
          <w:rFonts w:ascii="Arial" w:hAnsi="Arial" w:eastAsia="Arial" w:cs="Arial"/>
          <w:bCs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L</w:t>
      </w:r>
      <w:r>
        <w:rPr>
          <w:rFonts w:ascii="Arial" w:hAnsi="Arial" w:eastAsia="Arial" w:cs="Arial"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w w:val="103"/>
          <w:kern w:val="0"/>
          <w:sz w:val="14"/>
        </w:rPr>
        <w:t>ACOURSIERE</w:t>
      </w:r>
      <w:r>
        <w:rPr>
          <w:rFonts w:ascii="Arial" w:hAnsi="Arial" w:eastAsia="Arial" w:cs="Arial"/>
          <w:bCs/>
          <w:color w:val="000000"/>
          <w:w w:val="4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C.,</w:t>
      </w:r>
      <w:r>
        <w:rPr>
          <w:rFonts w:ascii="Arial" w:hAnsi="Arial" w:eastAsia="Arial" w:cs="Arial"/>
          <w:bCs/>
          <w:color w:val="000000"/>
          <w:spacing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5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26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w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kern w:val="0"/>
          <w:sz w:val="14"/>
        </w:rPr>
        <w:t>ERVIN</w:t>
      </w:r>
      <w:r>
        <w:rPr>
          <w:rFonts w:ascii="Arial" w:hAnsi="Arial" w:eastAsia="Arial" w:cs="Arial"/>
          <w:bCs/>
          <w:color w:val="000000"/>
          <w:w w:val="3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>M.</w:t>
      </w:r>
      <w:r>
        <w:rPr>
          <w:rFonts w:ascii="Arial" w:hAnsi="Arial" w:eastAsia="Arial" w:cs="Arial"/>
          <w:bCs/>
          <w:color w:val="000000"/>
          <w:spacing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2012.</w:t>
      </w:r>
      <w:r>
        <w:rPr>
          <w:rFonts w:ascii="Arial" w:hAnsi="Arial" w:eastAsia="Arial" w:cs="Arial"/>
          <w:bCs/>
          <w:color w:val="000000"/>
          <w:spacing w:val="6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Con-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straint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ﬂuids.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IEEE</w:t>
      </w:r>
      <w:r>
        <w:rPr>
          <w:rFonts w:ascii="Arial" w:hAnsi="Arial" w:eastAsia="Arial" w:cs="Arial"/>
          <w:bCs/>
          <w:i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Transactions</w:t>
      </w:r>
      <w:r>
        <w:rPr>
          <w:rFonts w:ascii="Arial" w:hAnsi="Arial" w:eastAsia="Arial" w:cs="Arial"/>
          <w:bCs/>
          <w:i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Visualization</w:t>
      </w:r>
      <w:r>
        <w:rPr>
          <w:rFonts w:ascii="Arial" w:hAnsi="Arial" w:eastAsia="Arial" w:cs="Arial"/>
          <w:bCs/>
          <w:i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and</w:t>
      </w:r>
      <w:r>
        <w:rPr>
          <w:rFonts w:ascii="Arial" w:hAnsi="Arial" w:eastAsia="Arial" w:cs="Arial"/>
          <w:bCs/>
          <w:i/>
          <w:color w:val="000000"/>
          <w:w w:val="7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Graphics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18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3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(Mar.),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516–526.</w:t>
      </w:r>
      <w:r>
        <w:rPr>
          <w:rFonts w:ascii="Arial" w:hAnsi="Arial" w:eastAsia="Arial" w:cs="Arial"/>
          <w:bCs/>
          <w:color w:val="000000"/>
          <w:w w:val="4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21" w:beforeAutospacing="0" w:afterAutospacing="0" w:line="199" w:lineRule="exact"/>
        <w:ind w:left="203" w:hanging="195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w w:val="102"/>
          <w:kern w:val="0"/>
          <w:sz w:val="14"/>
        </w:rPr>
        <w:t>RACKBILL</w:t>
      </w:r>
      <w:r>
        <w:rPr>
          <w:rFonts w:ascii="Arial" w:hAnsi="Arial" w:eastAsia="Arial" w:cs="Arial"/>
          <w:bCs/>
          <w:color w:val="000000"/>
          <w:w w:val="2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J.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3"/>
          <w:kern w:val="0"/>
          <w:sz w:val="18"/>
        </w:rPr>
        <w:t>U.,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5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1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R</w:t>
      </w:r>
      <w:r>
        <w:rPr>
          <w:rFonts w:ascii="Arial" w:hAnsi="Arial" w:eastAsia="Arial" w:cs="Arial"/>
          <w:bCs/>
          <w:color w:val="000000"/>
          <w:w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w w:val="103"/>
          <w:kern w:val="0"/>
          <w:sz w:val="14"/>
        </w:rPr>
        <w:t>UPPEL</w:t>
      </w:r>
      <w:r>
        <w:rPr>
          <w:rFonts w:ascii="Arial" w:hAnsi="Arial" w:eastAsia="Arial" w:cs="Arial"/>
          <w:bCs/>
          <w:color w:val="000000"/>
          <w:w w:val="5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2"/>
          <w:kern w:val="0"/>
          <w:sz w:val="18"/>
        </w:rPr>
        <w:t>H.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8"/>
        </w:rPr>
        <w:t>M.</w:t>
      </w:r>
      <w:r>
        <w:rPr>
          <w:rFonts w:ascii="Arial" w:hAnsi="Arial" w:eastAsia="Arial" w:cs="Arial"/>
          <w:bCs/>
          <w:color w:val="000000"/>
          <w:spacing w:val="4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1986.</w:t>
      </w:r>
      <w:r>
        <w:rPr>
          <w:rFonts w:ascii="Arial" w:hAnsi="Arial" w:eastAsia="Arial" w:cs="Arial"/>
          <w:bCs/>
          <w:color w:val="000000"/>
          <w:spacing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Flip:</w:t>
      </w:r>
      <w:r>
        <w:rPr>
          <w:rFonts w:ascii="Arial" w:hAnsi="Arial" w:eastAsia="Arial" w:cs="Arial"/>
          <w:bCs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2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method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adaptively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zoned,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particle-in-cell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calculations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ﬂows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two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dimensions.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J.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Comput.</w:t>
      </w:r>
      <w:r>
        <w:rPr>
          <w:rFonts w:ascii="Arial" w:hAnsi="Arial" w:eastAsia="Arial" w:cs="Arial"/>
          <w:bCs/>
          <w:i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Phys.</w:t>
      </w:r>
      <w:r>
        <w:rPr>
          <w:rFonts w:ascii="Arial" w:hAnsi="Arial" w:eastAsia="Arial" w:cs="Arial"/>
          <w:bCs/>
          <w:i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65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2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(Aug.),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314–343.</w:t>
      </w:r>
      <w:r>
        <w:rPr>
          <w:rFonts w:ascii="Arial" w:hAnsi="Arial" w:eastAsia="Arial" w:cs="Arial"/>
          <w:bCs/>
          <w:color w:val="000000"/>
          <w:w w:val="5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06" w:beforeAutospacing="0" w:afterAutospacing="0" w:line="207" w:lineRule="exact"/>
        <w:ind w:left="203" w:hanging="195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2"/>
          <w:kern w:val="0"/>
          <w:sz w:val="14"/>
        </w:rPr>
        <w:t>RIDSON</w:t>
      </w:r>
      <w:r>
        <w:rPr>
          <w:rFonts w:ascii="Arial" w:hAnsi="Arial" w:eastAsia="Arial" w:cs="Arial"/>
          <w:bCs/>
          <w:color w:val="000000"/>
          <w:w w:val="4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R.,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F</w:t>
      </w:r>
      <w:r>
        <w:rPr>
          <w:rFonts w:ascii="Arial" w:hAnsi="Arial" w:eastAsia="Arial" w:cs="Arial"/>
          <w:bCs/>
          <w:color w:val="000000"/>
          <w:w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w w:val="105"/>
          <w:kern w:val="0"/>
          <w:sz w:val="14"/>
        </w:rPr>
        <w:t>EDKIW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R.,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w w:val="101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1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</w:t>
      </w:r>
      <w:r>
        <w:rPr>
          <w:rFonts w:ascii="Arial" w:hAnsi="Arial" w:eastAsia="Arial" w:cs="Arial"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4"/>
        </w:rPr>
        <w:t>ULLER</w:t>
      </w:r>
      <w:r>
        <w:rPr>
          <w:rFonts w:ascii="Arial Unicode MS" w:hAnsi="Arial Unicode MS" w:eastAsia="Arial Unicode MS" w:cs="Arial Unicode MS"/>
          <w:bCs/>
          <w:color w:val="000000"/>
          <w:spacing w:val="-18"/>
          <w:kern w:val="0"/>
          <w:sz w:val="18"/>
        </w:rPr>
        <w:t>¨</w:t>
      </w:r>
      <w:r>
        <w:rPr>
          <w:rFonts w:ascii="Arial Unicode MS" w:hAnsi="Arial Unicode MS" w:eastAsia="Arial Unicode MS" w:cs="Arial Unicode MS"/>
          <w:bCs/>
          <w:color w:val="000000"/>
          <w:spacing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-F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3"/>
          <w:kern w:val="0"/>
          <w:sz w:val="14"/>
        </w:rPr>
        <w:t>ISCHER</w:t>
      </w:r>
      <w:r>
        <w:rPr>
          <w:rFonts w:ascii="Arial" w:hAnsi="Arial" w:eastAsia="Arial" w:cs="Arial"/>
          <w:bCs/>
          <w:color w:val="000000"/>
          <w:w w:val="4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8"/>
        </w:rPr>
        <w:t>M.</w:t>
      </w:r>
      <w:r>
        <w:rPr>
          <w:rFonts w:ascii="Arial" w:hAnsi="Arial" w:eastAsia="Arial" w:cs="Arial"/>
          <w:bCs/>
          <w:color w:val="000000"/>
          <w:spacing w:val="5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2006.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Fluid</w:t>
      </w:r>
      <w:r>
        <w:rPr>
          <w:rFonts w:ascii="Arial" w:hAnsi="Arial" w:eastAsia="Arial" w:cs="Arial"/>
          <w:bCs/>
          <w:color w:val="000000"/>
          <w:spacing w:val="5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simulation:</w:t>
      </w:r>
      <w:r>
        <w:rPr>
          <w:rFonts w:ascii="Arial" w:hAnsi="Arial" w:eastAsia="Arial" w:cs="Arial"/>
          <w:bCs/>
          <w:color w:val="000000"/>
          <w:spacing w:val="12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Siggraph</w:t>
      </w:r>
      <w:r>
        <w:rPr>
          <w:rFonts w:ascii="Arial" w:hAnsi="Arial" w:eastAsia="Arial" w:cs="Arial"/>
          <w:bCs/>
          <w:color w:val="000000"/>
          <w:spacing w:val="5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2006</w:t>
      </w:r>
      <w:r>
        <w:rPr>
          <w:rFonts w:ascii="Arial" w:hAnsi="Arial" w:eastAsia="Arial" w:cs="Arial"/>
          <w:bCs/>
          <w:color w:val="000000"/>
          <w:spacing w:val="5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course</w:t>
      </w:r>
      <w:r>
        <w:rPr>
          <w:rFonts w:ascii="Arial" w:hAnsi="Arial" w:eastAsia="Arial" w:cs="Arial"/>
          <w:bCs/>
          <w:color w:val="000000"/>
          <w:spacing w:val="5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notes</w:t>
      </w:r>
      <w:r>
        <w:rPr>
          <w:rFonts w:ascii="Arial" w:hAnsi="Arial" w:eastAsia="Arial" w:cs="Arial"/>
          <w:bCs/>
          <w:color w:val="000000"/>
          <w:spacing w:val="5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fedkiw</w:t>
      </w:r>
      <w:r>
        <w:rPr>
          <w:rFonts w:ascii="Arial" w:hAnsi="Arial" w:eastAsia="Arial" w:cs="Arial"/>
          <w:bCs/>
          <w:color w:val="000000"/>
          <w:spacing w:val="5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</w:p>
    <w:p>
      <w:pPr>
        <w:autoSpaceDE w:val="0"/>
        <w:autoSpaceDN w:val="0"/>
        <w:spacing w:beforeAutospacing="0" w:afterAutospacing="0" w:line="400" w:lineRule="exact"/>
        <w:jc w:val="left"/>
        <w:rPr>
          <w:rFonts w:hint="eastAsia"/>
        </w:rPr>
      </w:pPr>
      <w:r>
        <w:br w:type="column"/>
      </w:r>
    </w:p>
    <w:p>
      <w:pPr>
        <w:autoSpaceDE w:val="0"/>
        <w:autoSpaceDN w:val="0"/>
        <w:bidi w:val="0"/>
        <w:spacing w:beforeAutospacing="0" w:afterAutospacing="0" w:line="186" w:lineRule="exact"/>
        <w:ind w:left="194" w:right="50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muller-</w:t>
      </w:r>
      <w:r>
        <w:rPr>
          <w:rFonts w:ascii="Arial" w:hAnsi="Arial" w:eastAsia="Arial" w:cs="Arial"/>
          <w:bCs/>
          <w:color w:val="000000"/>
          <w:w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ﬁscher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presenation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videos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are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available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from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citation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page.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SIGGRAPH</w:t>
      </w:r>
      <w:r>
        <w:rPr>
          <w:rFonts w:ascii="Arial" w:hAnsi="Arial" w:eastAsia="Arial" w:cs="Arial"/>
          <w:bCs/>
          <w:i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2006</w:t>
      </w:r>
      <w:r>
        <w:rPr>
          <w:rFonts w:ascii="Arial" w:hAnsi="Arial" w:eastAsia="Arial" w:cs="Arial"/>
          <w:bCs/>
          <w:i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2"/>
          <w:kern w:val="0"/>
          <w:sz w:val="18"/>
        </w:rPr>
        <w:t>Courses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w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SIGGRAPH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’06,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–87.</w:t>
      </w:r>
    </w:p>
    <w:p>
      <w:pPr>
        <w:autoSpaceDE w:val="0"/>
        <w:autoSpaceDN w:val="0"/>
        <w:bidi w:val="0"/>
        <w:spacing w:before="121" w:beforeAutospacing="0" w:afterAutospacing="0" w:line="199" w:lineRule="exact"/>
        <w:ind w:left="194" w:right="50" w:hanging="194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C</w:t>
      </w:r>
      <w:r>
        <w:rPr>
          <w:rFonts w:ascii="Arial" w:hAnsi="Arial" w:eastAsia="Arial" w:cs="Arial"/>
          <w:bCs/>
          <w:color w:val="000000"/>
          <w:w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2"/>
          <w:kern w:val="0"/>
          <w:sz w:val="14"/>
        </w:rPr>
        <w:t>LAVET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S.,</w:t>
      </w:r>
      <w:r>
        <w:rPr>
          <w:rFonts w:ascii="Arial" w:hAnsi="Arial" w:eastAsia="Arial" w:cs="Arial"/>
          <w:bCs/>
          <w:color w:val="000000"/>
          <w:spacing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kern w:val="0"/>
          <w:sz w:val="14"/>
        </w:rPr>
        <w:t>EAUDOIN</w:t>
      </w:r>
      <w:r>
        <w:rPr>
          <w:rFonts w:ascii="Arial" w:hAnsi="Arial" w:eastAsia="Arial" w:cs="Arial"/>
          <w:bCs/>
          <w:color w:val="000000"/>
          <w:w w:val="3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P.,</w:t>
      </w:r>
      <w:r>
        <w:rPr>
          <w:rFonts w:ascii="Arial" w:hAnsi="Arial" w:eastAsia="Arial" w:cs="Arial"/>
          <w:bCs/>
          <w:color w:val="000000"/>
          <w:spacing w:val="3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w w:val="102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2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w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w w:val="104"/>
          <w:kern w:val="0"/>
          <w:sz w:val="14"/>
        </w:rPr>
        <w:t>OULIN</w:t>
      </w:r>
      <w:r>
        <w:rPr>
          <w:rFonts w:ascii="Arial" w:hAnsi="Arial" w:eastAsia="Arial" w:cs="Arial"/>
          <w:bCs/>
          <w:color w:val="000000"/>
          <w:w w:val="3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P.</w:t>
      </w:r>
      <w:r>
        <w:rPr>
          <w:rFonts w:ascii="Arial" w:hAnsi="Arial" w:eastAsia="Arial" w:cs="Arial"/>
          <w:bCs/>
          <w:color w:val="000000"/>
          <w:spacing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2005.</w:t>
      </w:r>
      <w:r>
        <w:rPr>
          <w:rFonts w:ascii="Arial" w:hAnsi="Arial" w:eastAsia="Arial" w:cs="Arial"/>
          <w:bCs/>
          <w:color w:val="000000"/>
          <w:spacing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Particle-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viscoelastic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simulation.</w:t>
      </w:r>
      <w:r>
        <w:rPr>
          <w:rFonts w:ascii="Arial" w:hAnsi="Arial" w:eastAsia="Arial" w:cs="Arial"/>
          <w:bCs/>
          <w:color w:val="000000"/>
          <w:spacing w:val="4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Proceedings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2005</w:t>
      </w:r>
      <w:r>
        <w:rPr>
          <w:rFonts w:ascii="Arial" w:hAnsi="Arial" w:eastAsia="Arial" w:cs="Arial"/>
          <w:bCs/>
          <w:i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SIGGRAPH/Eurographics</w:t>
      </w:r>
      <w:r>
        <w:rPr>
          <w:rFonts w:ascii="Arial" w:hAnsi="Arial" w:eastAsia="Arial" w:cs="Arial"/>
          <w:bCs/>
          <w:i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symposium</w:t>
      </w:r>
      <w:r>
        <w:rPr>
          <w:rFonts w:ascii="Arial" w:hAnsi="Arial" w:eastAsia="Arial" w:cs="Arial"/>
          <w:bCs/>
          <w:i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i/>
          <w:color w:val="000000"/>
          <w:spacing w:val="2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ani-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mation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SCA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’05,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219–228.</w:t>
      </w:r>
      <w:r>
        <w:rPr>
          <w:rFonts w:ascii="Arial" w:hAnsi="Arial" w:eastAsia="Arial" w:cs="Arial"/>
          <w:bCs/>
          <w:color w:val="000000"/>
          <w:w w:val="4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F</w:t>
      </w:r>
      <w:r>
        <w:rPr>
          <w:rFonts w:ascii="Arial" w:hAnsi="Arial" w:eastAsia="Arial" w:cs="Arial"/>
          <w:bCs/>
          <w:color w:val="000000"/>
          <w:w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kern w:val="0"/>
          <w:sz w:val="14"/>
        </w:rPr>
        <w:t>EDKIW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R.,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w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w w:val="105"/>
          <w:kern w:val="0"/>
          <w:sz w:val="14"/>
        </w:rPr>
        <w:t>TAM</w:t>
      </w:r>
      <w:r>
        <w:rPr>
          <w:rFonts w:ascii="Arial" w:hAnsi="Arial" w:eastAsia="Arial" w:cs="Arial"/>
          <w:bCs/>
          <w:color w:val="000000"/>
          <w:w w:val="4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J.,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1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J</w:t>
      </w:r>
      <w:r>
        <w:rPr>
          <w:rFonts w:ascii="Arial" w:hAnsi="Arial" w:eastAsia="Arial" w:cs="Arial"/>
          <w:bCs/>
          <w:color w:val="000000"/>
          <w:w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w w:val="105"/>
          <w:kern w:val="0"/>
          <w:sz w:val="14"/>
        </w:rPr>
        <w:t>ENSEN</w:t>
      </w:r>
      <w:r>
        <w:rPr>
          <w:rFonts w:ascii="Arial" w:hAnsi="Arial" w:eastAsia="Arial" w:cs="Arial"/>
          <w:bCs/>
          <w:color w:val="000000"/>
          <w:w w:val="5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2"/>
          <w:kern w:val="0"/>
          <w:sz w:val="18"/>
        </w:rPr>
        <w:t>H.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W.</w:t>
      </w:r>
      <w:r>
        <w:rPr>
          <w:rFonts w:ascii="Arial" w:hAnsi="Arial" w:eastAsia="Arial" w:cs="Arial"/>
          <w:bCs/>
          <w:color w:val="000000"/>
          <w:spacing w:val="5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2001.</w:t>
      </w:r>
      <w:r>
        <w:rPr>
          <w:rFonts w:ascii="Arial" w:hAnsi="Arial" w:eastAsia="Arial" w:cs="Arial"/>
          <w:bCs/>
          <w:color w:val="000000"/>
          <w:spacing w:val="4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Visual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sim-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ulation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of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smoke.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Proceedings</w:t>
      </w:r>
      <w:r>
        <w:rPr>
          <w:rFonts w:ascii="Arial" w:hAnsi="Arial" w:eastAsia="Arial" w:cs="Arial"/>
          <w:bCs/>
          <w:i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28th</w:t>
      </w:r>
      <w:r>
        <w:rPr>
          <w:rFonts w:ascii="Arial" w:hAnsi="Arial" w:eastAsia="Arial" w:cs="Arial"/>
          <w:bCs/>
          <w:i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annual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conference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i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graphics</w:t>
      </w:r>
      <w:r>
        <w:rPr>
          <w:rFonts w:ascii="Arial" w:hAnsi="Arial" w:eastAsia="Arial" w:cs="Arial"/>
          <w:bCs/>
          <w:i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and</w:t>
      </w:r>
      <w:r>
        <w:rPr>
          <w:rFonts w:ascii="Arial" w:hAnsi="Arial" w:eastAsia="Arial" w:cs="Arial"/>
          <w:bCs/>
          <w:i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interactive</w:t>
      </w:r>
      <w:r>
        <w:rPr>
          <w:rFonts w:ascii="Arial" w:hAnsi="Arial" w:eastAsia="Arial" w:cs="Arial"/>
          <w:bCs/>
          <w:i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techniques</w:t>
      </w:r>
      <w:r>
        <w:rPr>
          <w:rFonts w:ascii="Arial" w:hAnsi="Arial" w:eastAsia="Arial" w:cs="Arial"/>
          <w:bCs/>
          <w:i/>
          <w:color w:val="000000"/>
          <w:w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SIGGRAPH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’01,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15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–22.</w:t>
      </w:r>
    </w:p>
    <w:p>
      <w:pPr>
        <w:autoSpaceDE w:val="0"/>
        <w:autoSpaceDN w:val="0"/>
        <w:bidi w:val="0"/>
        <w:spacing w:beforeAutospacing="0" w:afterAutospacing="0" w:line="319" w:lineRule="exact"/>
        <w:ind w:right="5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G</w:t>
      </w:r>
      <w:r>
        <w:rPr>
          <w:rFonts w:ascii="Arial" w:hAnsi="Arial" w:eastAsia="Arial" w:cs="Arial"/>
          <w:bCs/>
          <w:color w:val="000000"/>
          <w:w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4"/>
        </w:rPr>
        <w:t>REEN</w:t>
      </w:r>
      <w:r>
        <w:rPr>
          <w:rFonts w:ascii="Arial" w:hAnsi="Arial" w:eastAsia="Arial" w:cs="Arial"/>
          <w:bCs/>
          <w:color w:val="000000"/>
          <w:w w:val="51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S.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2008.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Cuda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particles.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nVidia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Whitepaper</w:t>
      </w:r>
      <w:r>
        <w:rPr>
          <w:rFonts w:ascii="Arial" w:hAnsi="Arial" w:eastAsia="Arial" w:cs="Arial"/>
          <w:bCs/>
          <w:i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2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3.2,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1.</w:t>
      </w:r>
      <w:r>
        <w:rPr>
          <w:rFonts w:ascii="Arial" w:hAnsi="Arial" w:eastAsia="Arial" w:cs="Arial"/>
          <w:bCs/>
          <w:color w:val="000000"/>
          <w:spacing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4"/>
        </w:rPr>
        <w:t>ONG</w:t>
      </w:r>
      <w:r>
        <w:rPr>
          <w:rFonts w:ascii="Arial" w:hAnsi="Arial" w:eastAsia="Arial" w:cs="Arial"/>
          <w:bCs/>
          <w:color w:val="000000"/>
          <w:w w:val="4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J.-M.,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L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4"/>
        </w:rPr>
        <w:t>EE</w:t>
      </w:r>
      <w:r>
        <w:rPr>
          <w:rFonts w:ascii="Arial" w:hAnsi="Arial" w:eastAsia="Arial" w:cs="Arial"/>
          <w:bCs/>
          <w:color w:val="000000"/>
          <w:w w:val="51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w w:val="102"/>
          <w:kern w:val="0"/>
          <w:sz w:val="18"/>
        </w:rPr>
        <w:t>H.-Y.,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w w:val="104"/>
          <w:kern w:val="0"/>
          <w:sz w:val="18"/>
        </w:rPr>
        <w:t>Y</w:t>
      </w:r>
      <w:r>
        <w:rPr>
          <w:rFonts w:ascii="Arial" w:hAnsi="Arial" w:eastAsia="Arial" w:cs="Arial"/>
          <w:bCs/>
          <w:color w:val="000000"/>
          <w:spacing w:val="-1"/>
          <w:kern w:val="0"/>
          <w:sz w:val="14"/>
        </w:rPr>
        <w:t>OON</w:t>
      </w:r>
      <w:r>
        <w:rPr>
          <w:rFonts w:ascii="Arial" w:hAnsi="Arial" w:eastAsia="Arial" w:cs="Arial"/>
          <w:bCs/>
          <w:color w:val="000000"/>
          <w:w w:val="53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J.-C.,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0"/>
          <w:w w:val="101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K</w:t>
      </w:r>
      <w:r>
        <w:rPr>
          <w:rFonts w:ascii="Arial" w:hAnsi="Arial" w:eastAsia="Arial" w:cs="Arial"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4"/>
          <w:kern w:val="0"/>
          <w:sz w:val="14"/>
        </w:rPr>
        <w:t>IM</w:t>
      </w:r>
      <w:r>
        <w:rPr>
          <w:rFonts w:ascii="Arial" w:hAnsi="Arial" w:eastAsia="Arial" w:cs="Arial"/>
          <w:bCs/>
          <w:color w:val="000000"/>
          <w:w w:val="3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>C.-H.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2008.</w:t>
      </w:r>
    </w:p>
    <w:p>
      <w:pPr>
        <w:autoSpaceDE w:val="0"/>
        <w:autoSpaceDN w:val="0"/>
        <w:bidi w:val="0"/>
        <w:spacing w:beforeAutospacing="0" w:afterAutospacing="0" w:line="199" w:lineRule="exact"/>
        <w:ind w:left="194" w:right="50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Bubbles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alive.</w:t>
      </w:r>
      <w:r>
        <w:rPr>
          <w:rFonts w:ascii="Arial" w:hAnsi="Arial" w:eastAsia="Arial" w:cs="Arial"/>
          <w:bCs/>
          <w:color w:val="000000"/>
          <w:spacing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SIGGRAPH</w:t>
      </w:r>
      <w:r>
        <w:rPr>
          <w:rFonts w:ascii="Arial" w:hAnsi="Arial" w:eastAsia="Arial" w:cs="Arial"/>
          <w:bCs/>
          <w:i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2008</w:t>
      </w:r>
      <w:r>
        <w:rPr>
          <w:rFonts w:ascii="Arial" w:hAnsi="Arial" w:eastAsia="Arial" w:cs="Arial"/>
          <w:bCs/>
          <w:i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papers</w:t>
      </w:r>
      <w:r>
        <w:rPr>
          <w:rFonts w:ascii="Arial" w:hAnsi="Arial" w:eastAsia="Arial" w:cs="Arial"/>
          <w:bCs/>
          <w:i/>
          <w:color w:val="000000"/>
          <w:w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SIGGRAPH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’08,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48:1–48:4.</w:t>
      </w:r>
      <w:r>
        <w:rPr>
          <w:rFonts w:ascii="Arial" w:hAnsi="Arial" w:eastAsia="Arial" w:cs="Arial"/>
          <w:bCs/>
          <w:color w:val="000000"/>
          <w:w w:val="4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L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4"/>
          <w:kern w:val="0"/>
          <w:sz w:val="14"/>
        </w:rPr>
        <w:t>ENTINE</w:t>
      </w:r>
      <w:r>
        <w:rPr>
          <w:rFonts w:ascii="Arial" w:hAnsi="Arial" w:eastAsia="Arial" w:cs="Arial"/>
          <w:bCs/>
          <w:color w:val="000000"/>
          <w:w w:val="42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3"/>
          <w:kern w:val="0"/>
          <w:sz w:val="18"/>
        </w:rPr>
        <w:t>M.,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4"/>
        </w:rPr>
        <w:t>ANJANEYA</w:t>
      </w:r>
      <w:r>
        <w:rPr>
          <w:rFonts w:ascii="Arial" w:hAnsi="Arial" w:eastAsia="Arial" w:cs="Arial"/>
          <w:bCs/>
          <w:color w:val="000000"/>
          <w:w w:val="40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3"/>
          <w:kern w:val="0"/>
          <w:sz w:val="18"/>
        </w:rPr>
        <w:t>M.,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w w:val="102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16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F</w:t>
      </w:r>
      <w:r>
        <w:rPr>
          <w:rFonts w:ascii="Arial" w:hAnsi="Arial" w:eastAsia="Arial" w:cs="Arial"/>
          <w:bCs/>
          <w:color w:val="000000"/>
          <w:w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5"/>
          <w:w w:val="105"/>
          <w:kern w:val="0"/>
          <w:sz w:val="14"/>
        </w:rPr>
        <w:t>EDKIW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R.</w:t>
      </w:r>
      <w:r>
        <w:rPr>
          <w:rFonts w:ascii="Arial" w:hAnsi="Arial" w:eastAsia="Arial" w:cs="Arial"/>
          <w:bCs/>
          <w:color w:val="000000"/>
          <w:spacing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2011.</w:t>
      </w:r>
      <w:r>
        <w:rPr>
          <w:rFonts w:ascii="Arial" w:hAnsi="Arial" w:eastAsia="Arial" w:cs="Arial"/>
          <w:bCs/>
          <w:color w:val="000000"/>
          <w:spacing w:val="4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Mass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and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momentum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conservation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simulation.</w:t>
      </w:r>
      <w:r>
        <w:rPr>
          <w:rFonts w:ascii="Arial" w:hAnsi="Arial" w:eastAsia="Arial" w:cs="Arial"/>
          <w:bCs/>
          <w:color w:val="000000"/>
          <w:spacing w:val="6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Proceed-</w:t>
      </w:r>
      <w:r>
        <w:rPr>
          <w:rFonts w:ascii="Arial" w:hAnsi="Arial" w:eastAsia="Arial" w:cs="Arial"/>
          <w:bCs/>
          <w:i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ings</w:t>
      </w:r>
      <w:r>
        <w:rPr>
          <w:rFonts w:ascii="Arial" w:hAnsi="Arial" w:eastAsia="Arial" w:cs="Arial"/>
          <w:bCs/>
          <w:i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2011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SIGGRAPH/Eurographics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8"/>
        </w:rPr>
        <w:t>Symposium</w:t>
      </w:r>
      <w:r>
        <w:rPr>
          <w:rFonts w:ascii="Arial" w:hAnsi="Arial" w:eastAsia="Arial" w:cs="Arial"/>
          <w:bCs/>
          <w:i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i/>
          <w:color w:val="000000"/>
          <w:w w:val="7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Animation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7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w w:val="7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7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7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SCA</w:t>
      </w:r>
      <w:r>
        <w:rPr>
          <w:rFonts w:ascii="Arial" w:hAnsi="Arial" w:eastAsia="Arial" w:cs="Arial"/>
          <w:bCs/>
          <w:color w:val="000000"/>
          <w:w w:val="7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’11,</w:t>
      </w:r>
      <w:r>
        <w:rPr>
          <w:rFonts w:ascii="Arial" w:hAnsi="Arial" w:eastAsia="Arial" w:cs="Arial"/>
          <w:bCs/>
          <w:color w:val="000000"/>
          <w:w w:val="7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91</w:t>
      </w:r>
      <w:r>
        <w:rPr>
          <w:rFonts w:ascii="宋体" w:hAnsi="宋体" w:eastAsia="宋体" w:cs="宋体"/>
          <w:bCs/>
          <w:color w:val="000000"/>
          <w:spacing w:val="-18"/>
          <w:kern w:val="0"/>
          <w:sz w:val="18"/>
        </w:rPr>
        <w:t>–</w:t>
      </w:r>
      <w:r>
        <w:rPr>
          <w:rFonts w:ascii="宋体" w:hAnsi="宋体" w:eastAsia="宋体" w:cs="宋体"/>
          <w:bCs/>
          <w:color w:val="000000"/>
          <w:w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100.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4"/>
        </w:rPr>
        <w:t>ONAGHAN</w:t>
      </w:r>
      <w:r>
        <w:rPr>
          <w:rFonts w:ascii="Arial" w:hAnsi="Arial" w:eastAsia="Arial" w:cs="Arial"/>
          <w:bCs/>
          <w:color w:val="000000"/>
          <w:w w:val="4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J.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J.</w:t>
      </w:r>
      <w:r>
        <w:rPr>
          <w:rFonts w:ascii="Arial" w:hAnsi="Arial" w:eastAsia="Arial" w:cs="Arial"/>
          <w:bCs/>
          <w:color w:val="000000"/>
          <w:spacing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1992.</w:t>
      </w:r>
      <w:r>
        <w:rPr>
          <w:rFonts w:ascii="Arial" w:hAnsi="Arial" w:eastAsia="Arial" w:cs="Arial"/>
          <w:bCs/>
          <w:color w:val="000000"/>
          <w:spacing w:val="3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Smoothed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hydrodynamics.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An-</w:t>
      </w:r>
      <w:r>
        <w:rPr>
          <w:rFonts w:ascii="Arial" w:hAnsi="Arial" w:eastAsia="Arial" w:cs="Arial"/>
          <w:bCs/>
          <w:i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nual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Review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Astronomy</w:t>
      </w:r>
      <w:r>
        <w:rPr>
          <w:rFonts w:ascii="Arial" w:hAnsi="Arial" w:eastAsia="Arial" w:cs="Arial"/>
          <w:bCs/>
          <w:i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and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Astrophysics</w:t>
      </w:r>
      <w:r>
        <w:rPr>
          <w:rFonts w:ascii="Arial" w:hAnsi="Arial" w:eastAsia="Arial" w:cs="Arial"/>
          <w:bCs/>
          <w:i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30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1,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543–574.</w:t>
      </w:r>
      <w:r>
        <w:rPr>
          <w:rFonts w:ascii="Arial" w:hAnsi="Arial" w:eastAsia="Arial" w:cs="Arial"/>
          <w:bCs/>
          <w:color w:val="000000"/>
          <w:w w:val="4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4"/>
        </w:rPr>
        <w:t>ONAGHAN</w:t>
      </w:r>
      <w:r>
        <w:rPr>
          <w:rFonts w:ascii="Arial" w:hAnsi="Arial" w:eastAsia="Arial" w:cs="Arial"/>
          <w:bCs/>
          <w:color w:val="000000"/>
          <w:w w:val="4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J.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J.</w:t>
      </w:r>
      <w:r>
        <w:rPr>
          <w:rFonts w:ascii="Arial" w:hAnsi="Arial" w:eastAsia="Arial" w:cs="Arial"/>
          <w:bCs/>
          <w:color w:val="000000"/>
          <w:spacing w:val="4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1994.</w:t>
      </w:r>
      <w:r>
        <w:rPr>
          <w:rFonts w:ascii="Arial" w:hAnsi="Arial" w:eastAsia="Arial" w:cs="Arial"/>
          <w:bCs/>
          <w:color w:val="000000"/>
          <w:spacing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Simulating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free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surface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ﬂows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sph.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J.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Comput.</w:t>
      </w:r>
      <w:r>
        <w:rPr>
          <w:rFonts w:ascii="Arial" w:hAnsi="Arial" w:eastAsia="Arial" w:cs="Arial"/>
          <w:bCs/>
          <w:i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Phys.</w:t>
      </w:r>
      <w:r>
        <w:rPr>
          <w:rFonts w:ascii="Arial" w:hAnsi="Arial" w:eastAsia="Arial" w:cs="Arial"/>
          <w:bCs/>
          <w:i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110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2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(Feb.),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399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–406.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4"/>
        </w:rPr>
        <w:t>ONAGHAN</w:t>
      </w:r>
      <w:r>
        <w:rPr>
          <w:rFonts w:ascii="Arial" w:hAnsi="Arial" w:eastAsia="Arial" w:cs="Arial"/>
          <w:bCs/>
          <w:color w:val="000000"/>
          <w:w w:val="4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J.</w:t>
      </w:r>
      <w:r>
        <w:rPr>
          <w:rFonts w:ascii="Arial" w:hAnsi="Arial" w:eastAsia="Arial" w:cs="Arial"/>
          <w:bCs/>
          <w:color w:val="000000"/>
          <w:spacing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J.</w:t>
      </w:r>
      <w:r>
        <w:rPr>
          <w:rFonts w:ascii="Arial" w:hAnsi="Arial" w:eastAsia="Arial" w:cs="Arial"/>
          <w:bCs/>
          <w:color w:val="000000"/>
          <w:spacing w:val="10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2000.</w:t>
      </w:r>
      <w:r>
        <w:rPr>
          <w:rFonts w:ascii="Arial" w:hAnsi="Arial" w:eastAsia="Arial" w:cs="Arial"/>
          <w:bCs/>
          <w:color w:val="000000"/>
          <w:spacing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without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tensile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instability.</w:t>
      </w:r>
      <w:r>
        <w:rPr>
          <w:rFonts w:ascii="Arial" w:hAnsi="Arial" w:eastAsia="Arial" w:cs="Arial"/>
          <w:bCs/>
          <w:color w:val="000000"/>
          <w:spacing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J.</w:t>
      </w:r>
      <w:r>
        <w:rPr>
          <w:rFonts w:ascii="Arial" w:hAnsi="Arial" w:eastAsia="Arial" w:cs="Arial"/>
          <w:bCs/>
          <w:i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Comput.</w:t>
      </w:r>
      <w:r>
        <w:rPr>
          <w:rFonts w:ascii="Arial" w:hAnsi="Arial" w:eastAsia="Arial" w:cs="Arial"/>
          <w:bCs/>
          <w:i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Phys.</w:t>
      </w:r>
      <w:r>
        <w:rPr>
          <w:rFonts w:ascii="Arial" w:hAnsi="Arial" w:eastAsia="Arial" w:cs="Arial"/>
          <w:bCs/>
          <w:i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159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2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(Apr.),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290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–311.</w:t>
      </w:r>
    </w:p>
    <w:p>
      <w:pPr>
        <w:autoSpaceDE w:val="0"/>
        <w:autoSpaceDN w:val="0"/>
        <w:bidi w:val="0"/>
        <w:spacing w:before="105" w:beforeAutospacing="0" w:afterAutospacing="0" w:line="202" w:lineRule="exact"/>
        <w:ind w:left="194" w:right="50" w:hanging="194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4"/>
        </w:rPr>
        <w:t>ULLER</w:t>
      </w:r>
      <w:r>
        <w:rPr>
          <w:rFonts w:ascii="Arial Unicode MS" w:hAnsi="Arial Unicode MS" w:eastAsia="Arial Unicode MS" w:cs="Arial Unicode MS"/>
          <w:bCs/>
          <w:color w:val="000000"/>
          <w:spacing w:val="-18"/>
          <w:kern w:val="0"/>
          <w:sz w:val="18"/>
        </w:rPr>
        <w:t>¨</w:t>
      </w:r>
      <w:r>
        <w:rPr>
          <w:rFonts w:ascii="Arial Unicode MS" w:hAnsi="Arial Unicode MS" w:eastAsia="Arial Unicode MS" w:cs="Arial Unicode MS"/>
          <w:bCs/>
          <w:color w:val="000000"/>
          <w:spacing w:val="3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4"/>
          <w:w w:val="102"/>
          <w:kern w:val="0"/>
          <w:sz w:val="18"/>
        </w:rPr>
        <w:t>M.,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C</w:t>
      </w:r>
      <w:r>
        <w:rPr>
          <w:rFonts w:ascii="Arial" w:hAnsi="Arial" w:eastAsia="Arial" w:cs="Arial"/>
          <w:bCs/>
          <w:color w:val="000000"/>
          <w:w w:val="3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4"/>
          <w:kern w:val="0"/>
          <w:sz w:val="14"/>
        </w:rPr>
        <w:t>HARYPAR</w:t>
      </w:r>
      <w:r>
        <w:rPr>
          <w:rFonts w:ascii="Arial" w:hAnsi="Arial" w:eastAsia="Arial" w:cs="Arial"/>
          <w:bCs/>
          <w:color w:val="000000"/>
          <w:w w:val="4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"/>
          <w:w w:val="102"/>
          <w:kern w:val="0"/>
          <w:sz w:val="18"/>
        </w:rPr>
        <w:t>D.,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4"/>
        </w:rPr>
        <w:t xml:space="preserve">AND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G</w:t>
      </w:r>
      <w:r>
        <w:rPr>
          <w:rFonts w:ascii="Arial" w:hAnsi="Arial" w:eastAsia="Arial" w:cs="Arial"/>
          <w:bCs/>
          <w:color w:val="000000"/>
          <w:w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4"/>
        </w:rPr>
        <w:t>ROSS</w:t>
      </w:r>
      <w:r>
        <w:rPr>
          <w:rFonts w:ascii="Arial" w:hAnsi="Arial" w:eastAsia="Arial" w:cs="Arial"/>
          <w:bCs/>
          <w:color w:val="000000"/>
          <w:w w:val="4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8"/>
        </w:rPr>
        <w:t>M.</w:t>
      </w:r>
      <w:r>
        <w:rPr>
          <w:rFonts w:ascii="Arial" w:hAnsi="Arial" w:eastAsia="Arial" w:cs="Arial"/>
          <w:bCs/>
          <w:color w:val="000000"/>
          <w:spacing w:val="3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2003.</w:t>
      </w:r>
      <w:r>
        <w:rPr>
          <w:rFonts w:ascii="Arial" w:hAnsi="Arial" w:eastAsia="Arial" w:cs="Arial"/>
          <w:bCs/>
          <w:color w:val="000000"/>
          <w:spacing w:val="3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Particle-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interactive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applications.</w:t>
      </w:r>
      <w:r>
        <w:rPr>
          <w:rFonts w:ascii="Arial" w:hAnsi="Arial" w:eastAsia="Arial" w:cs="Arial"/>
          <w:bCs/>
          <w:color w:val="000000"/>
          <w:spacing w:val="5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Proceed-</w:t>
      </w:r>
      <w:r>
        <w:rPr>
          <w:rFonts w:ascii="Arial" w:hAnsi="Arial" w:eastAsia="Arial" w:cs="Arial"/>
          <w:bCs/>
          <w:i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ings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2003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SIGGRAPH/Eurographics</w:t>
      </w:r>
      <w:r>
        <w:rPr>
          <w:rFonts w:ascii="Arial" w:hAnsi="Arial" w:eastAsia="Arial" w:cs="Arial"/>
          <w:bCs/>
          <w:i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symposium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i/>
          <w:color w:val="000000"/>
          <w:spacing w:val="2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animation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Eurographics</w:t>
      </w:r>
      <w:r>
        <w:rPr>
          <w:rFonts w:ascii="Arial" w:hAnsi="Arial" w:eastAsia="Arial" w:cs="Arial"/>
          <w:bCs/>
          <w:color w:val="000000"/>
          <w:spacing w:val="2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Association,</w:t>
      </w:r>
      <w:r>
        <w:rPr>
          <w:rFonts w:ascii="Arial" w:hAnsi="Arial" w:eastAsia="Arial" w:cs="Arial"/>
          <w:bCs/>
          <w:color w:val="000000"/>
          <w:spacing w:val="3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Aire-la-Ville,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Switzerland,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Switzerland,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SCA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’03,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154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–159.</w:t>
      </w:r>
    </w:p>
    <w:p>
      <w:pPr>
        <w:autoSpaceDE w:val="0"/>
        <w:autoSpaceDN w:val="0"/>
        <w:bidi w:val="0"/>
        <w:spacing w:before="105" w:beforeAutospacing="0" w:afterAutospacing="0" w:line="204" w:lineRule="exact"/>
        <w:ind w:left="199" w:right="50" w:hanging="199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M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4"/>
        </w:rPr>
        <w:t>ULLER</w:t>
      </w:r>
      <w:r>
        <w:rPr>
          <w:rFonts w:ascii="Arial Unicode MS" w:hAnsi="Arial Unicode MS" w:eastAsia="Arial Unicode MS" w:cs="Arial Unicode MS"/>
          <w:bCs/>
          <w:color w:val="000000"/>
          <w:spacing w:val="-18"/>
          <w:kern w:val="0"/>
          <w:sz w:val="18"/>
        </w:rPr>
        <w:t>¨</w:t>
      </w:r>
      <w:r>
        <w:rPr>
          <w:rFonts w:ascii="Arial Unicode MS" w:hAnsi="Arial Unicode MS" w:eastAsia="Arial Unicode MS" w:cs="Arial Unicode MS"/>
          <w:bCs/>
          <w:color w:val="000000"/>
          <w:spacing w:val="3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4"/>
          <w:w w:val="102"/>
          <w:kern w:val="0"/>
          <w:sz w:val="18"/>
        </w:rPr>
        <w:t>M.,</w:t>
      </w:r>
      <w:r>
        <w:rPr>
          <w:rFonts w:ascii="Arial" w:hAnsi="Arial" w:eastAsia="Arial" w:cs="Arial"/>
          <w:bCs/>
          <w:color w:val="000000"/>
          <w:spacing w:val="4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3"/>
          <w:kern w:val="0"/>
          <w:sz w:val="14"/>
        </w:rPr>
        <w:t>EIDELBERGER</w:t>
      </w:r>
      <w:r>
        <w:rPr>
          <w:rFonts w:ascii="Arial" w:hAnsi="Arial" w:eastAsia="Arial" w:cs="Arial"/>
          <w:bCs/>
          <w:color w:val="000000"/>
          <w:w w:val="41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3"/>
          <w:kern w:val="0"/>
          <w:sz w:val="18"/>
        </w:rPr>
        <w:t>B.,</w:t>
      </w:r>
      <w:r>
        <w:rPr>
          <w:rFonts w:ascii="Arial" w:hAnsi="Arial" w:eastAsia="Arial" w:cs="Arial"/>
          <w:bCs/>
          <w:color w:val="000000"/>
          <w:spacing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H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2"/>
          <w:kern w:val="0"/>
          <w:sz w:val="14"/>
        </w:rPr>
        <w:t>ENNIX</w:t>
      </w:r>
      <w:r>
        <w:rPr>
          <w:rFonts w:ascii="Arial" w:hAnsi="Arial" w:eastAsia="Arial" w:cs="Arial"/>
          <w:bCs/>
          <w:color w:val="000000"/>
          <w:w w:val="32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4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4"/>
          <w:w w:val="102"/>
          <w:kern w:val="0"/>
          <w:sz w:val="18"/>
        </w:rPr>
        <w:t>M.,</w:t>
      </w:r>
      <w:r>
        <w:rPr>
          <w:rFonts w:ascii="Arial" w:hAnsi="Arial" w:eastAsia="Arial" w:cs="Arial"/>
          <w:bCs/>
          <w:color w:val="000000"/>
          <w:spacing w:val="4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5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4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R</w:t>
      </w:r>
      <w:r>
        <w:rPr>
          <w:rFonts w:ascii="Arial" w:hAnsi="Arial" w:eastAsia="Arial" w:cs="Arial"/>
          <w:bCs/>
          <w:color w:val="000000"/>
          <w:w w:val="3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4"/>
        </w:rPr>
        <w:t>AT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- </w:t>
      </w:r>
      <w:r>
        <w:rPr>
          <w:rFonts w:ascii="Arial" w:hAnsi="Arial" w:eastAsia="Arial" w:cs="Arial"/>
          <w:bCs/>
          <w:color w:val="000000"/>
          <w:spacing w:val="2"/>
          <w:w w:val="102"/>
          <w:kern w:val="0"/>
          <w:sz w:val="14"/>
        </w:rPr>
        <w:t>CLIFF</w:t>
      </w:r>
      <w:r>
        <w:rPr>
          <w:rFonts w:ascii="Arial" w:hAnsi="Arial" w:eastAsia="Arial" w:cs="Arial"/>
          <w:bCs/>
          <w:color w:val="000000"/>
          <w:w w:val="4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J.</w:t>
      </w:r>
      <w:r>
        <w:rPr>
          <w:rFonts w:ascii="Arial" w:hAnsi="Arial" w:eastAsia="Arial" w:cs="Arial"/>
          <w:bCs/>
          <w:color w:val="000000"/>
          <w:spacing w:val="2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2007.</w:t>
      </w:r>
      <w:r>
        <w:rPr>
          <w:rFonts w:ascii="Arial" w:hAnsi="Arial" w:eastAsia="Arial" w:cs="Arial"/>
          <w:bCs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Position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dynamics.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J.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Vis.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Comun.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Image</w:t>
      </w:r>
      <w:r>
        <w:rPr>
          <w:rFonts w:ascii="Arial" w:hAnsi="Arial" w:eastAsia="Arial" w:cs="Arial"/>
          <w:bCs/>
          <w:i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Represent.</w:t>
      </w:r>
      <w:r>
        <w:rPr>
          <w:rFonts w:ascii="Arial" w:hAnsi="Arial" w:eastAsia="Arial" w:cs="Arial"/>
          <w:bCs/>
          <w:i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18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2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(Apr.),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109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–118.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R</w:t>
      </w:r>
      <w:r>
        <w:rPr>
          <w:rFonts w:ascii="Arial" w:hAnsi="Arial" w:eastAsia="Arial" w:cs="Arial"/>
          <w:bCs/>
          <w:color w:val="000000"/>
          <w:w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4"/>
        </w:rPr>
        <w:t>AVEENDRAN</w:t>
      </w:r>
      <w:r>
        <w:rPr>
          <w:rFonts w:ascii="Arial" w:hAnsi="Arial" w:eastAsia="Arial" w:cs="Arial"/>
          <w:bCs/>
          <w:color w:val="000000"/>
          <w:w w:val="4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8"/>
        </w:rPr>
        <w:t>K.,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W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w w:val="105"/>
          <w:kern w:val="0"/>
          <w:sz w:val="14"/>
        </w:rPr>
        <w:t>OJTAN</w:t>
      </w:r>
      <w:r>
        <w:rPr>
          <w:rFonts w:ascii="Arial" w:hAnsi="Arial" w:eastAsia="Arial" w:cs="Arial"/>
          <w:bCs/>
          <w:color w:val="000000"/>
          <w:w w:val="4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C.,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13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T</w:t>
      </w:r>
      <w:r>
        <w:rPr>
          <w:rFonts w:ascii="Arial" w:hAnsi="Arial" w:eastAsia="Arial" w:cs="Arial"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5"/>
          <w:kern w:val="0"/>
          <w:sz w:val="14"/>
        </w:rPr>
        <w:t>URK</w:t>
      </w:r>
      <w:r>
        <w:rPr>
          <w:rFonts w:ascii="Arial" w:hAnsi="Arial" w:eastAsia="Arial" w:cs="Arial"/>
          <w:bCs/>
          <w:color w:val="000000"/>
          <w:w w:val="4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G.</w:t>
      </w:r>
      <w:r>
        <w:rPr>
          <w:rFonts w:ascii="Arial" w:hAnsi="Arial" w:eastAsia="Arial" w:cs="Arial"/>
          <w:bCs/>
          <w:color w:val="000000"/>
          <w:spacing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2011.</w:t>
      </w:r>
      <w:r>
        <w:rPr>
          <w:rFonts w:ascii="Arial" w:hAnsi="Arial" w:eastAsia="Arial" w:cs="Arial"/>
          <w:bCs/>
          <w:color w:val="000000"/>
          <w:spacing w:val="4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Hybrid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smoothed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hydrodynamics.</w:t>
      </w:r>
      <w:r>
        <w:rPr>
          <w:rFonts w:ascii="Arial" w:hAnsi="Arial" w:eastAsia="Arial" w:cs="Arial"/>
          <w:bCs/>
          <w:color w:val="000000"/>
          <w:spacing w:val="6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Proceedings</w:t>
      </w:r>
      <w:r>
        <w:rPr>
          <w:rFonts w:ascii="Arial" w:hAnsi="Arial" w:eastAsia="Arial" w:cs="Arial"/>
          <w:bCs/>
          <w:i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spacing w:val="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2011</w:t>
      </w:r>
      <w:r>
        <w:rPr>
          <w:rFonts w:ascii="Arial" w:hAnsi="Arial" w:eastAsia="Arial" w:cs="Arial"/>
          <w:bCs/>
          <w:i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8"/>
          <w:kern w:val="0"/>
          <w:sz w:val="18"/>
        </w:rPr>
        <w:t>SIGGRAPH/Eurographics</w:t>
      </w:r>
      <w:r>
        <w:rPr>
          <w:rFonts w:ascii="Arial" w:hAnsi="Arial" w:eastAsia="Arial" w:cs="Arial"/>
          <w:bCs/>
          <w:i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4"/>
          <w:kern w:val="0"/>
          <w:sz w:val="18"/>
        </w:rPr>
        <w:t>Symposium</w:t>
      </w:r>
      <w:r>
        <w:rPr>
          <w:rFonts w:ascii="Arial" w:hAnsi="Arial" w:eastAsia="Arial" w:cs="Arial"/>
          <w:bCs/>
          <w:i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Computer</w:t>
      </w:r>
      <w:r>
        <w:rPr>
          <w:rFonts w:ascii="Arial" w:hAnsi="Arial" w:eastAsia="Arial" w:cs="Arial"/>
          <w:bCs/>
          <w:i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3"/>
          <w:kern w:val="0"/>
          <w:sz w:val="18"/>
        </w:rPr>
        <w:t>Ani-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mation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SCA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’11,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33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–42.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w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w w:val="105"/>
          <w:kern w:val="0"/>
          <w:sz w:val="14"/>
        </w:rPr>
        <w:t>CHECHTER</w:t>
      </w:r>
      <w:r>
        <w:rPr>
          <w:rFonts w:ascii="Arial" w:hAnsi="Arial" w:eastAsia="Arial" w:cs="Arial"/>
          <w:bCs/>
          <w:color w:val="000000"/>
          <w:w w:val="4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3"/>
          <w:kern w:val="0"/>
          <w:sz w:val="18"/>
        </w:rPr>
        <w:t>H.,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5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B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1"/>
          <w:kern w:val="0"/>
          <w:sz w:val="14"/>
        </w:rPr>
        <w:t>RIDSON</w:t>
      </w:r>
      <w:r>
        <w:rPr>
          <w:rFonts w:ascii="Arial" w:hAnsi="Arial" w:eastAsia="Arial" w:cs="Arial"/>
          <w:bCs/>
          <w:color w:val="000000"/>
          <w:w w:val="43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R.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2012.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Ghost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sph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for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animat-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ing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water.</w:t>
      </w:r>
      <w:r>
        <w:rPr>
          <w:rFonts w:ascii="Arial" w:hAnsi="Arial" w:eastAsia="Arial" w:cs="Arial"/>
          <w:bCs/>
          <w:color w:val="000000"/>
          <w:spacing w:val="1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Trans.</w:t>
      </w:r>
      <w:r>
        <w:rPr>
          <w:rFonts w:ascii="Arial" w:hAnsi="Arial" w:eastAsia="Arial" w:cs="Arial"/>
          <w:bCs/>
          <w:i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Graph.</w:t>
      </w:r>
      <w:r>
        <w:rPr>
          <w:rFonts w:ascii="Arial" w:hAnsi="Arial" w:eastAsia="Arial" w:cs="Arial"/>
          <w:bCs/>
          <w:i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31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4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(July),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61:1–61:8.</w:t>
      </w:r>
      <w:r>
        <w:rPr>
          <w:rFonts w:ascii="Arial" w:hAnsi="Arial" w:eastAsia="Arial" w:cs="Arial"/>
          <w:bCs/>
          <w:color w:val="000000"/>
          <w:w w:val="5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59" w:beforeAutospacing="0" w:afterAutospacing="0" w:line="160" w:lineRule="exact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w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9"/>
          <w:w w:val="101"/>
          <w:kern w:val="0"/>
          <w:sz w:val="14"/>
        </w:rPr>
        <w:t>MITH</w:t>
      </w:r>
      <w:r>
        <w:rPr>
          <w:rFonts w:ascii="Arial" w:hAnsi="Arial" w:eastAsia="Arial" w:cs="Arial"/>
          <w:bCs/>
          <w:color w:val="000000"/>
          <w:w w:val="2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R.</w:t>
      </w:r>
      <w:r>
        <w:rPr>
          <w:rFonts w:ascii="Arial" w:hAnsi="Arial" w:eastAsia="Arial" w:cs="Arial"/>
          <w:bCs/>
          <w:color w:val="000000"/>
          <w:spacing w:val="1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2006.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Open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dynamics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engine</w:t>
      </w:r>
      <w:r>
        <w:rPr>
          <w:rFonts w:ascii="Arial" w:hAnsi="Arial" w:eastAsia="Arial" w:cs="Arial"/>
          <w:bCs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v0.5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3"/>
          <w:kern w:val="0"/>
          <w:sz w:val="18"/>
        </w:rPr>
        <w:t>user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guide.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w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kern w:val="0"/>
          <w:sz w:val="14"/>
        </w:rPr>
        <w:t>OLENTHALER</w:t>
      </w:r>
      <w:r>
        <w:rPr>
          <w:rFonts w:ascii="Arial" w:hAnsi="Arial" w:eastAsia="Arial" w:cs="Arial"/>
          <w:bCs/>
          <w:color w:val="000000"/>
          <w:w w:val="3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3"/>
          <w:kern w:val="0"/>
          <w:sz w:val="18"/>
        </w:rPr>
        <w:t>B.,</w:t>
      </w:r>
      <w:r>
        <w:rPr>
          <w:rFonts w:ascii="Arial" w:hAnsi="Arial" w:eastAsia="Arial" w:cs="Arial"/>
          <w:bCs/>
          <w:color w:val="000000"/>
          <w:spacing w:val="2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5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2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G</w:t>
      </w:r>
      <w:r>
        <w:rPr>
          <w:rFonts w:ascii="Arial" w:hAnsi="Arial" w:eastAsia="Arial" w:cs="Arial"/>
          <w:bCs/>
          <w:color w:val="000000"/>
          <w:w w:val="3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4"/>
        </w:rPr>
        <w:t>ROSS</w:t>
      </w:r>
      <w:r>
        <w:rPr>
          <w:rFonts w:ascii="Arial" w:hAnsi="Arial" w:eastAsia="Arial" w:cs="Arial"/>
          <w:bCs/>
          <w:color w:val="000000"/>
          <w:w w:val="4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5"/>
          <w:kern w:val="0"/>
          <w:sz w:val="18"/>
        </w:rPr>
        <w:t>M.</w:t>
      </w:r>
      <w:r>
        <w:rPr>
          <w:rFonts w:ascii="Arial" w:hAnsi="Arial" w:eastAsia="Arial" w:cs="Arial"/>
          <w:bCs/>
          <w:color w:val="000000"/>
          <w:spacing w:val="6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2011.</w:t>
      </w:r>
      <w:r>
        <w:rPr>
          <w:rFonts w:ascii="Arial" w:hAnsi="Arial" w:eastAsia="Arial" w:cs="Arial"/>
          <w:bCs/>
          <w:color w:val="000000"/>
          <w:spacing w:val="6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Two-scale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simulation.</w:t>
      </w:r>
      <w:r>
        <w:rPr>
          <w:rFonts w:ascii="Arial" w:hAnsi="Arial" w:eastAsia="Arial" w:cs="Arial"/>
          <w:bCs/>
          <w:color w:val="000000"/>
          <w:spacing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Trans.</w:t>
      </w:r>
      <w:r>
        <w:rPr>
          <w:rFonts w:ascii="Arial" w:hAnsi="Arial" w:eastAsia="Arial" w:cs="Arial"/>
          <w:bCs/>
          <w:i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Graph.</w:t>
      </w:r>
      <w:r>
        <w:rPr>
          <w:rFonts w:ascii="Arial" w:hAnsi="Arial" w:eastAsia="Arial" w:cs="Arial"/>
          <w:bCs/>
          <w:i/>
          <w:color w:val="000000"/>
          <w:w w:val="8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30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4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(July),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81:1–81:8.</w:t>
      </w:r>
      <w:r>
        <w:rPr>
          <w:rFonts w:ascii="Arial" w:hAnsi="Arial" w:eastAsia="Arial" w:cs="Arial"/>
          <w:bCs/>
          <w:color w:val="000000"/>
          <w:w w:val="4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w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8"/>
          <w:kern w:val="0"/>
          <w:sz w:val="14"/>
        </w:rPr>
        <w:t>OLENTHALER</w:t>
      </w:r>
      <w:r>
        <w:rPr>
          <w:rFonts w:ascii="Arial" w:hAnsi="Arial" w:eastAsia="Arial" w:cs="Arial"/>
          <w:bCs/>
          <w:color w:val="000000"/>
          <w:w w:val="37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6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w w:val="103"/>
          <w:kern w:val="0"/>
          <w:sz w:val="18"/>
        </w:rPr>
        <w:t>B.,</w:t>
      </w:r>
      <w:r>
        <w:rPr>
          <w:rFonts w:ascii="Arial" w:hAnsi="Arial" w:eastAsia="Arial" w:cs="Arial"/>
          <w:bCs/>
          <w:color w:val="000000"/>
          <w:spacing w:val="6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5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54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P</w:t>
      </w:r>
      <w:r>
        <w:rPr>
          <w:rFonts w:ascii="Arial" w:hAnsi="Arial" w:eastAsia="Arial" w:cs="Arial"/>
          <w:bCs/>
          <w:color w:val="000000"/>
          <w:spacing w:val="5"/>
          <w:kern w:val="0"/>
          <w:sz w:val="14"/>
        </w:rPr>
        <w:t>AJAROLA</w:t>
      </w:r>
      <w:r>
        <w:rPr>
          <w:rFonts w:ascii="Arial" w:hAnsi="Arial" w:eastAsia="Arial" w:cs="Arial"/>
          <w:bCs/>
          <w:color w:val="000000"/>
          <w:w w:val="39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6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R.</w:t>
      </w:r>
      <w:r>
        <w:rPr>
          <w:rFonts w:ascii="Arial" w:hAnsi="Arial" w:eastAsia="Arial" w:cs="Arial"/>
          <w:bCs/>
          <w:color w:val="000000"/>
          <w:spacing w:val="16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2009.</w:t>
      </w:r>
      <w:r>
        <w:rPr>
          <w:rFonts w:ascii="Arial" w:hAnsi="Arial" w:eastAsia="Arial" w:cs="Arial"/>
          <w:bCs/>
          <w:color w:val="000000"/>
          <w:spacing w:val="15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Predictive-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corrective</w:t>
      </w:r>
      <w:r>
        <w:rPr>
          <w:rFonts w:ascii="Arial" w:hAnsi="Arial" w:eastAsia="Arial" w:cs="Arial"/>
          <w:bCs/>
          <w:color w:val="000000"/>
          <w:spacing w:val="1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incompressible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1"/>
          <w:kern w:val="0"/>
          <w:sz w:val="18"/>
        </w:rPr>
        <w:t>sph.</w:t>
      </w:r>
      <w:r>
        <w:rPr>
          <w:rFonts w:ascii="Arial" w:hAnsi="Arial" w:eastAsia="Arial" w:cs="Arial"/>
          <w:bCs/>
          <w:color w:val="000000"/>
          <w:spacing w:val="8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SIGGRAPH</w:t>
      </w:r>
      <w:r>
        <w:rPr>
          <w:rFonts w:ascii="Arial" w:hAnsi="Arial" w:eastAsia="Arial" w:cs="Arial"/>
          <w:bCs/>
          <w:i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2009</w:t>
      </w:r>
      <w:r>
        <w:rPr>
          <w:rFonts w:ascii="Arial" w:hAnsi="Arial" w:eastAsia="Arial" w:cs="Arial"/>
          <w:bCs/>
          <w:i/>
          <w:color w:val="000000"/>
          <w:spacing w:val="1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pa-</w:t>
      </w:r>
      <w:r>
        <w:rPr>
          <w:rFonts w:ascii="Arial" w:hAnsi="Arial" w:eastAsia="Arial" w:cs="Arial"/>
          <w:bCs/>
          <w:i/>
          <w:color w:val="000000"/>
          <w:spacing w:val="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pers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SIGGRAPH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’09,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40:1–40:6.</w:t>
      </w:r>
      <w:r>
        <w:rPr>
          <w:rFonts w:ascii="Arial" w:hAnsi="Arial" w:eastAsia="Arial" w:cs="Arial"/>
          <w:bCs/>
          <w:color w:val="000000"/>
          <w:w w:val="5"/>
          <w:kern w:val="0"/>
          <w:sz w:val="18"/>
        </w:rPr>
        <w:t xml:space="preserve"> 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7"/>
          <w:kern w:val="0"/>
          <w:sz w:val="14"/>
        </w:rPr>
        <w:t>VAN</w:t>
      </w:r>
      <w:r>
        <w:rPr>
          <w:rFonts w:ascii="Arial" w:hAnsi="Arial" w:eastAsia="Arial" w:cs="Arial"/>
          <w:bCs/>
          <w:color w:val="000000"/>
          <w:spacing w:val="1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kern w:val="0"/>
          <w:sz w:val="14"/>
        </w:rPr>
        <w:t>DER</w:t>
      </w:r>
      <w:r>
        <w:rPr>
          <w:rFonts w:ascii="Arial" w:hAnsi="Arial" w:eastAsia="Arial" w:cs="Arial"/>
          <w:bCs/>
          <w:color w:val="000000"/>
          <w:spacing w:val="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L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3"/>
          <w:kern w:val="0"/>
          <w:sz w:val="14"/>
        </w:rPr>
        <w:t>AAN</w:t>
      </w:r>
      <w:r>
        <w:rPr>
          <w:rFonts w:ascii="Arial" w:hAnsi="Arial" w:eastAsia="Arial" w:cs="Arial"/>
          <w:bCs/>
          <w:color w:val="000000"/>
          <w:w w:val="32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W.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J.,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G</w:t>
      </w:r>
      <w:r>
        <w:rPr>
          <w:rFonts w:ascii="Arial" w:hAnsi="Arial" w:eastAsia="Arial" w:cs="Arial"/>
          <w:bCs/>
          <w:color w:val="000000"/>
          <w:w w:val="3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4"/>
        </w:rPr>
        <w:t>REEN</w:t>
      </w:r>
      <w:r>
        <w:rPr>
          <w:rFonts w:ascii="Arial" w:hAnsi="Arial" w:eastAsia="Arial" w:cs="Arial"/>
          <w:bCs/>
          <w:color w:val="000000"/>
          <w:w w:val="52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S.,</w:t>
      </w:r>
      <w:r>
        <w:rPr>
          <w:rFonts w:ascii="Arial" w:hAnsi="Arial" w:eastAsia="Arial" w:cs="Arial"/>
          <w:bCs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w w:val="93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S</w:t>
      </w:r>
      <w:r>
        <w:rPr>
          <w:rFonts w:ascii="Arial" w:hAnsi="Arial" w:eastAsia="Arial" w:cs="Arial"/>
          <w:bCs/>
          <w:color w:val="000000"/>
          <w:w w:val="1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w w:val="104"/>
          <w:kern w:val="0"/>
          <w:sz w:val="14"/>
        </w:rPr>
        <w:t>AINZ</w:t>
      </w:r>
      <w:r>
        <w:rPr>
          <w:rFonts w:ascii="Arial" w:hAnsi="Arial" w:eastAsia="Arial" w:cs="Arial"/>
          <w:bCs/>
          <w:color w:val="000000"/>
          <w:w w:val="31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7"/>
          <w:kern w:val="0"/>
          <w:sz w:val="18"/>
        </w:rPr>
        <w:t>M.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2009.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4"/>
          <w:kern w:val="0"/>
          <w:sz w:val="18"/>
        </w:rPr>
        <w:t>Screen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space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ﬂuid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rendering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with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curvature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ﬂow.</w:t>
      </w:r>
      <w:r>
        <w:rPr>
          <w:rFonts w:ascii="Arial" w:hAnsi="Arial" w:eastAsia="Arial" w:cs="Arial"/>
          <w:bCs/>
          <w:color w:val="000000"/>
          <w:spacing w:val="2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Proceedings</w:t>
      </w:r>
      <w:r>
        <w:rPr>
          <w:rFonts w:ascii="Arial" w:hAnsi="Arial" w:eastAsia="Arial" w:cs="Arial"/>
          <w:bCs/>
          <w:i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of</w:t>
      </w:r>
      <w:r>
        <w:rPr>
          <w:rFonts w:ascii="Arial" w:hAnsi="Arial" w:eastAsia="Arial" w:cs="Arial"/>
          <w:bCs/>
          <w:i/>
          <w:color w:val="000000"/>
          <w:w w:val="9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the</w:t>
      </w:r>
      <w:r>
        <w:rPr>
          <w:rFonts w:ascii="Arial" w:hAnsi="Arial" w:eastAsia="Arial" w:cs="Arial"/>
          <w:bCs/>
          <w:i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2009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symposium</w:t>
      </w:r>
      <w:r>
        <w:rPr>
          <w:rFonts w:ascii="Arial" w:hAnsi="Arial" w:eastAsia="Arial" w:cs="Arial"/>
          <w:bCs/>
          <w:i/>
          <w:color w:val="000000"/>
          <w:spacing w:val="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on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Interactive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5"/>
          <w:kern w:val="0"/>
          <w:sz w:val="18"/>
        </w:rPr>
        <w:t>3D</w:t>
      </w:r>
      <w:r>
        <w:rPr>
          <w:rFonts w:ascii="Arial" w:hAnsi="Arial" w:eastAsia="Arial" w:cs="Arial"/>
          <w:bCs/>
          <w:i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7"/>
          <w:kern w:val="0"/>
          <w:sz w:val="18"/>
        </w:rPr>
        <w:t>graphics</w:t>
      </w:r>
      <w:r>
        <w:rPr>
          <w:rFonts w:ascii="Arial" w:hAnsi="Arial" w:eastAsia="Arial" w:cs="Arial"/>
          <w:bCs/>
          <w:i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and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6"/>
          <w:kern w:val="0"/>
          <w:sz w:val="18"/>
        </w:rPr>
        <w:t>games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w w:val="8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9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8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I3D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’09,</w:t>
      </w:r>
      <w:r>
        <w:rPr>
          <w:rFonts w:ascii="Arial" w:hAnsi="Arial" w:eastAsia="Arial" w:cs="Arial"/>
          <w:bCs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91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–98.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Y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4"/>
        </w:rPr>
        <w:t>U</w:t>
      </w:r>
      <w:r>
        <w:rPr>
          <w:rFonts w:ascii="Arial" w:hAnsi="Arial" w:eastAsia="Arial" w:cs="Arial"/>
          <w:bCs/>
          <w:color w:val="000000"/>
          <w:w w:val="51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J.,</w:t>
      </w:r>
      <w:r>
        <w:rPr>
          <w:rFonts w:ascii="Arial" w:hAnsi="Arial" w:eastAsia="Arial" w:cs="Arial"/>
          <w:bCs/>
          <w:color w:val="000000"/>
          <w:spacing w:val="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11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7"/>
          <w:kern w:val="0"/>
          <w:sz w:val="18"/>
        </w:rPr>
        <w:t>T</w:t>
      </w:r>
      <w:r>
        <w:rPr>
          <w:rFonts w:ascii="Arial" w:hAnsi="Arial" w:eastAsia="Arial" w:cs="Arial"/>
          <w:bCs/>
          <w:color w:val="000000"/>
          <w:w w:val="5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3"/>
          <w:w w:val="102"/>
          <w:kern w:val="0"/>
          <w:sz w:val="14"/>
        </w:rPr>
        <w:t>URK</w:t>
      </w:r>
      <w:r>
        <w:rPr>
          <w:rFonts w:ascii="Arial" w:hAnsi="Arial" w:eastAsia="Arial" w:cs="Arial"/>
          <w:bCs/>
          <w:color w:val="000000"/>
          <w:w w:val="42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G.</w:t>
      </w:r>
      <w:r>
        <w:rPr>
          <w:rFonts w:ascii="Arial" w:hAnsi="Arial" w:eastAsia="Arial" w:cs="Arial"/>
          <w:bCs/>
          <w:color w:val="000000"/>
          <w:spacing w:val="2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2013.</w:t>
      </w:r>
      <w:r>
        <w:rPr>
          <w:rFonts w:ascii="Arial" w:hAnsi="Arial" w:eastAsia="Arial" w:cs="Arial"/>
          <w:bCs/>
          <w:color w:val="000000"/>
          <w:spacing w:val="1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Reconstructing</w:t>
      </w:r>
      <w:r>
        <w:rPr>
          <w:rFonts w:ascii="Arial" w:hAnsi="Arial" w:eastAsia="Arial" w:cs="Arial"/>
          <w:bCs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2"/>
          <w:kern w:val="0"/>
          <w:sz w:val="18"/>
        </w:rPr>
        <w:t>surfaces</w:t>
      </w:r>
      <w:r>
        <w:rPr>
          <w:rFonts w:ascii="Arial" w:hAnsi="Arial" w:eastAsia="Arial" w:cs="Arial"/>
          <w:bCs/>
          <w:color w:val="000000"/>
          <w:w w:val="9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of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particle-</w:t>
      </w:r>
      <w:r>
        <w:rPr>
          <w:rFonts w:ascii="Arial" w:hAnsi="Arial" w:eastAsia="Arial" w:cs="Arial"/>
          <w:bCs/>
          <w:color w:val="000000"/>
          <w:spacing w:val="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based</w:t>
      </w:r>
      <w:r>
        <w:rPr>
          <w:rFonts w:ascii="Arial" w:hAnsi="Arial" w:eastAsia="Arial" w:cs="Arial"/>
          <w:bCs/>
          <w:color w:val="000000"/>
          <w:w w:val="8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ﬂuids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using</w:t>
      </w:r>
      <w:r>
        <w:rPr>
          <w:rFonts w:ascii="Arial" w:hAnsi="Arial" w:eastAsia="Arial" w:cs="Arial"/>
          <w:bCs/>
          <w:color w:val="000000"/>
          <w:w w:val="9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anisotropic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kernels.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w w:val="8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Trans.</w:t>
      </w:r>
      <w:r>
        <w:rPr>
          <w:rFonts w:ascii="Arial" w:hAnsi="Arial" w:eastAsia="Arial" w:cs="Arial"/>
          <w:bCs/>
          <w:i/>
          <w:color w:val="000000"/>
          <w:w w:val="8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6"/>
          <w:kern w:val="0"/>
          <w:sz w:val="18"/>
        </w:rPr>
        <w:t>Graph.</w:t>
      </w:r>
      <w:r>
        <w:rPr>
          <w:rFonts w:ascii="Arial" w:hAnsi="Arial" w:eastAsia="Arial" w:cs="Arial"/>
          <w:bCs/>
          <w:i/>
          <w:color w:val="000000"/>
          <w:w w:val="7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32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w w:val="85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1</w:t>
      </w:r>
      <w:r>
        <w:rPr>
          <w:rFonts w:ascii="Arial" w:hAnsi="Arial" w:eastAsia="Arial" w:cs="Arial"/>
          <w:bCs/>
          <w:color w:val="000000"/>
          <w:w w:val="9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(Feb.),</w:t>
      </w:r>
      <w:r>
        <w:rPr>
          <w:rFonts w:ascii="Arial" w:hAnsi="Arial" w:eastAsia="Arial" w:cs="Arial"/>
          <w:bCs/>
          <w:color w:val="000000"/>
          <w:w w:val="8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5:1</w:t>
      </w:r>
      <w:r>
        <w:rPr>
          <w:rFonts w:ascii="Arial" w:hAnsi="Arial" w:eastAsia="Arial" w:cs="Arial"/>
          <w:bCs/>
          <w:color w:val="000000"/>
          <w:spacing w:val="-8"/>
          <w:kern w:val="0"/>
          <w:sz w:val="18"/>
        </w:rPr>
        <w:t>–5:12.</w:t>
      </w:r>
    </w:p>
    <w:p>
      <w:pPr>
        <w:autoSpaceDE w:val="0"/>
        <w:autoSpaceDN w:val="0"/>
        <w:bidi w:val="0"/>
        <w:spacing w:before="120" w:beforeAutospacing="0" w:afterAutospacing="0" w:line="199" w:lineRule="exact"/>
        <w:ind w:left="194" w:right="50" w:hanging="194"/>
        <w:jc w:val="both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Z</w:t>
      </w:r>
      <w:r>
        <w:rPr>
          <w:rFonts w:ascii="Arial" w:hAnsi="Arial" w:eastAsia="Arial" w:cs="Arial"/>
          <w:bCs/>
          <w:color w:val="000000"/>
          <w:w w:val="4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w w:val="105"/>
          <w:kern w:val="0"/>
          <w:sz w:val="14"/>
        </w:rPr>
        <w:t>HU</w:t>
      </w:r>
      <w:r>
        <w:rPr>
          <w:rFonts w:ascii="Arial" w:hAnsi="Arial" w:eastAsia="Arial" w:cs="Arial"/>
          <w:bCs/>
          <w:color w:val="000000"/>
          <w:w w:val="52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Y.,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6"/>
          <w:w w:val="105"/>
          <w:kern w:val="0"/>
          <w:sz w:val="14"/>
        </w:rPr>
        <w:t>AND</w:t>
      </w:r>
      <w:r>
        <w:rPr>
          <w:rFonts w:ascii="Arial" w:hAnsi="Arial" w:eastAsia="Arial" w:cs="Arial"/>
          <w:bCs/>
          <w:color w:val="000000"/>
          <w:spacing w:val="28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16"/>
          <w:kern w:val="0"/>
          <w:sz w:val="18"/>
        </w:rPr>
        <w:t>B</w:t>
      </w:r>
      <w:r>
        <w:rPr>
          <w:rFonts w:ascii="Arial" w:hAnsi="Arial" w:eastAsia="Arial" w:cs="Arial"/>
          <w:bCs/>
          <w:color w:val="000000"/>
          <w:w w:val="5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2"/>
          <w:w w:val="102"/>
          <w:kern w:val="0"/>
          <w:sz w:val="14"/>
        </w:rPr>
        <w:t>RIDSON</w:t>
      </w:r>
      <w:r>
        <w:rPr>
          <w:rFonts w:ascii="Arial" w:hAnsi="Arial" w:eastAsia="Arial" w:cs="Arial"/>
          <w:bCs/>
          <w:color w:val="000000"/>
          <w:w w:val="45"/>
          <w:kern w:val="0"/>
          <w:sz w:val="14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29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3"/>
          <w:kern w:val="0"/>
          <w:sz w:val="18"/>
        </w:rPr>
        <w:t>R.</w:t>
      </w:r>
      <w:r>
        <w:rPr>
          <w:rFonts w:ascii="Arial" w:hAnsi="Arial" w:eastAsia="Arial" w:cs="Arial"/>
          <w:bCs/>
          <w:color w:val="000000"/>
          <w:spacing w:val="8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2005.</w:t>
      </w:r>
      <w:r>
        <w:rPr>
          <w:rFonts w:ascii="Arial" w:hAnsi="Arial" w:eastAsia="Arial" w:cs="Arial"/>
          <w:bCs/>
          <w:color w:val="000000"/>
          <w:spacing w:val="76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Animating</w:t>
      </w:r>
      <w:r>
        <w:rPr>
          <w:rFonts w:ascii="Arial" w:hAnsi="Arial" w:eastAsia="Arial" w:cs="Arial"/>
          <w:bCs/>
          <w:color w:val="000000"/>
          <w:spacing w:val="1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5"/>
          <w:kern w:val="0"/>
          <w:sz w:val="18"/>
        </w:rPr>
        <w:t>sand</w:t>
      </w:r>
      <w:r>
        <w:rPr>
          <w:rFonts w:ascii="Arial" w:hAnsi="Arial" w:eastAsia="Arial" w:cs="Arial"/>
          <w:bCs/>
          <w:color w:val="000000"/>
          <w:spacing w:val="1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as</w:t>
      </w:r>
      <w:r>
        <w:rPr>
          <w:rFonts w:ascii="Arial" w:hAnsi="Arial" w:eastAsia="Arial" w:cs="Arial"/>
          <w:bCs/>
          <w:color w:val="000000"/>
          <w:spacing w:val="1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8"/>
          <w:kern w:val="0"/>
          <w:sz w:val="18"/>
        </w:rPr>
        <w:t>a</w:t>
      </w:r>
      <w:r>
        <w:rPr>
          <w:rFonts w:ascii="Arial" w:hAnsi="Arial" w:eastAsia="Arial" w:cs="Arial"/>
          <w:bCs/>
          <w:color w:val="000000"/>
          <w:spacing w:val="1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ﬂuid.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8"/>
        </w:rPr>
        <w:t>In</w:t>
      </w:r>
      <w:r>
        <w:rPr>
          <w:rFonts w:ascii="Arial" w:hAnsi="Arial" w:eastAsia="Arial" w:cs="Arial"/>
          <w:bCs/>
          <w:color w:val="000000"/>
          <w:w w:val="100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9"/>
          <w:kern w:val="0"/>
          <w:sz w:val="18"/>
        </w:rPr>
        <w:t>ACM</w:t>
      </w:r>
      <w:r>
        <w:rPr>
          <w:rFonts w:ascii="Arial" w:hAnsi="Arial" w:eastAsia="Arial" w:cs="Arial"/>
          <w:bCs/>
          <w:i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0"/>
          <w:kern w:val="0"/>
          <w:sz w:val="18"/>
        </w:rPr>
        <w:t>SIGGRAPH</w:t>
      </w:r>
      <w:r>
        <w:rPr>
          <w:rFonts w:ascii="Arial" w:hAnsi="Arial" w:eastAsia="Arial" w:cs="Arial"/>
          <w:bCs/>
          <w:i/>
          <w:color w:val="000000"/>
          <w:w w:val="93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1"/>
          <w:kern w:val="0"/>
          <w:sz w:val="18"/>
        </w:rPr>
        <w:t>2005</w:t>
      </w:r>
      <w:r>
        <w:rPr>
          <w:rFonts w:ascii="Arial" w:hAnsi="Arial" w:eastAsia="Arial" w:cs="Arial"/>
          <w:bCs/>
          <w:i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i/>
          <w:color w:val="000000"/>
          <w:spacing w:val="-13"/>
          <w:kern w:val="0"/>
          <w:sz w:val="18"/>
        </w:rPr>
        <w:t>Papers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,</w:t>
      </w:r>
      <w:r>
        <w:rPr>
          <w:rFonts w:ascii="Arial" w:hAnsi="Arial" w:eastAsia="Arial" w:cs="Arial"/>
          <w:bCs/>
          <w:color w:val="000000"/>
          <w:spacing w:val="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"/>
          <w:kern w:val="0"/>
          <w:sz w:val="18"/>
        </w:rPr>
        <w:t>ACM,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New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5"/>
          <w:kern w:val="0"/>
          <w:sz w:val="18"/>
        </w:rPr>
        <w:t>York,</w:t>
      </w:r>
      <w:r>
        <w:rPr>
          <w:rFonts w:ascii="Arial" w:hAnsi="Arial" w:eastAsia="Arial" w:cs="Arial"/>
          <w:bCs/>
          <w:color w:val="000000"/>
          <w:spacing w:val="1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6"/>
          <w:kern w:val="0"/>
          <w:sz w:val="18"/>
        </w:rPr>
        <w:t>NY,</w:t>
      </w:r>
      <w:r>
        <w:rPr>
          <w:rFonts w:ascii="Arial" w:hAnsi="Arial" w:eastAsia="Arial" w:cs="Arial"/>
          <w:bCs/>
          <w:color w:val="000000"/>
          <w:w w:val="98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4"/>
          <w:kern w:val="0"/>
          <w:sz w:val="18"/>
        </w:rPr>
        <w:t>USA,</w:t>
      </w:r>
      <w:r>
        <w:rPr>
          <w:rFonts w:ascii="Arial" w:hAnsi="Arial" w:eastAsia="Arial" w:cs="Arial"/>
          <w:bCs/>
          <w:color w:val="000000"/>
          <w:w w:val="97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7"/>
          <w:kern w:val="0"/>
          <w:sz w:val="18"/>
        </w:rPr>
        <w:t>SIGGRAPH</w:t>
      </w:r>
      <w:r>
        <w:rPr>
          <w:rFonts w:ascii="Arial" w:hAnsi="Arial" w:eastAsia="Arial" w:cs="Arial"/>
          <w:bCs/>
          <w:color w:val="000000"/>
          <w:w w:val="94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2"/>
          <w:kern w:val="0"/>
          <w:sz w:val="18"/>
        </w:rPr>
        <w:t>’05,</w:t>
      </w:r>
      <w:r>
        <w:rPr>
          <w:rFonts w:ascii="Arial" w:hAnsi="Arial" w:eastAsia="Arial" w:cs="Arial"/>
          <w:bCs/>
          <w:color w:val="000000"/>
          <w:w w:val="92"/>
          <w:kern w:val="0"/>
          <w:sz w:val="18"/>
        </w:rPr>
        <w:t xml:space="preserve"> </w:t>
      </w: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965</w:t>
      </w:r>
      <w:r>
        <w:rPr>
          <w:rFonts w:ascii="Arial" w:hAnsi="Arial" w:eastAsia="Arial" w:cs="Arial"/>
          <w:bCs/>
          <w:color w:val="000000"/>
          <w:spacing w:val="-9"/>
          <w:kern w:val="0"/>
          <w:sz w:val="18"/>
        </w:rPr>
        <w:t>–972.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573" w:right="980" w:bottom="381" w:left="1076" w:header="573" w:footer="381" w:gutter="0"/>
          <w:cols w:equalWidth="0" w:num="2">
            <w:col w:w="4865" w:space="423"/>
            <w:col w:w="4896"/>
          </w:cols>
        </w:sectPr>
      </w:pPr>
    </w:p>
    <w:p>
      <w:pPr>
        <w:autoSpaceDE w:val="0"/>
        <w:autoSpaceDN w:val="0"/>
        <w:spacing w:beforeAutospacing="0" w:afterAutospacing="0" w:line="55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61" w:lineRule="exact"/>
        <w:ind w:left="4999"/>
        <w:jc w:val="left"/>
        <w:rPr>
          <w:rFonts w:hint="eastAsia"/>
        </w:rPr>
      </w:pPr>
      <w:r>
        <w:rPr>
          <w:rFonts w:ascii="Arial" w:hAnsi="Arial" w:eastAsia="Arial" w:cs="Arial"/>
          <w:bCs/>
          <w:color w:val="000000"/>
          <w:spacing w:val="-10"/>
          <w:kern w:val="0"/>
          <w:sz w:val="18"/>
        </w:rPr>
        <w:t>5</w:t>
      </w:r>
    </w:p>
    <w:sectPr>
      <w:type w:val="continuous"/>
      <w:pgSz w:w="12240" w:h="15840"/>
      <w:pgMar w:top="573" w:right="980" w:bottom="381" w:left="1076" w:header="573" w:footer="381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31"/>
      <w:numFmt w:val="upperLetter"/>
      <w:suff w:val="nothing"/>
      <w:lvlText w:val="%1"/>
      <w:lvlJc w:val="left"/>
      <w:rPr>
        <w:rFonts w:hint="default" w:ascii="Arial" w:hAnsi="Arial" w:eastAsia="Arial" w:cs="Arial"/>
        <w:spacing w:val="-18"/>
        <w:w w:val="100"/>
        <w:sz w:val="18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BF205925"/>
    <w:multiLevelType w:val="multilevel"/>
    <w:tmpl w:val="BF205925"/>
    <w:lvl w:ilvl="0" w:tentative="0">
      <w:start w:val="3"/>
      <w:numFmt w:val="upperLetter"/>
      <w:suff w:val="nothing"/>
      <w:lvlText w:val="%1"/>
      <w:lvlJc w:val="left"/>
      <w:rPr>
        <w:rFonts w:hint="default" w:ascii="Arial" w:hAnsi="Arial" w:eastAsia="Arial" w:cs="Arial"/>
        <w:spacing w:val="0"/>
        <w:w w:val="100"/>
        <w:sz w:val="18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CF092B84"/>
    <w:multiLevelType w:val="multilevel"/>
    <w:tmpl w:val="CF092B84"/>
    <w:lvl w:ilvl="0" w:tentative="0">
      <w:start w:val="16"/>
      <w:numFmt w:val="decimal"/>
      <w:suff w:val="nothing"/>
      <w:lvlText w:val="%1"/>
      <w:lvlJc w:val="left"/>
      <w:rPr>
        <w:rFonts w:hint="default" w:ascii="Arial" w:hAnsi="Arial" w:eastAsia="Arial" w:cs="Arial"/>
        <w:spacing w:val="-9"/>
        <w:w w:val="100"/>
        <w:sz w:val="16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suff w:val="nothing"/>
      <w:lvlText w:val="%1"/>
      <w:lvlJc w:val="left"/>
      <w:rPr>
        <w:rFonts w:hint="default" w:ascii="Arial" w:hAnsi="Arial" w:eastAsia="Arial" w:cs="Arial"/>
        <w:spacing w:val="-9"/>
        <w:w w:val="100"/>
        <w:sz w:val="16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59ADCABA"/>
    <w:multiLevelType w:val="multilevel"/>
    <w:tmpl w:val="59ADCABA"/>
    <w:lvl w:ilvl="0" w:tentative="0">
      <w:start w:val="21"/>
      <w:numFmt w:val="decimal"/>
      <w:suff w:val="nothing"/>
      <w:lvlText w:val="%1"/>
      <w:lvlJc w:val="left"/>
      <w:rPr>
        <w:rFonts w:hint="default" w:ascii="Arial" w:hAnsi="Arial" w:eastAsia="Arial" w:cs="Arial"/>
        <w:spacing w:val="-9"/>
        <w:w w:val="100"/>
        <w:sz w:val="16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hideSpellingErrors/>
  <w:hideGrammaticalErrors/>
  <w:documentProtection w:enforcement="0"/>
  <w:compat>
    <w:spaceForUL/>
    <w:useFELayout/>
    <w:compatSetting w:name="compatibilityMode" w:uri="http://schemas.microsoft.com/office/word" w:val="12"/>
  </w:compat>
  <w:docVars>
    <w:docVar w:name="commondata" w:val="eyJoZGlkIjoiODI1NjVmOWE3OTA3ZjM2MzhmN2M1MDQxYmJlMWVmMzUifQ=="/>
  </w:docVars>
  <w:rsids>
    <w:rsidRoot w:val="00000000"/>
    <w:rsid w:val="206F695A"/>
    <w:rsid w:val="4FD970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7"/>
    <customShpInfo spid="_x0000_s1035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39"/>
    <customShpInfo spid="_x0000_s1046"/>
    <customShpInfo spid="_x0000_s1047"/>
    <customShpInfo spid="_x0000_s1048"/>
    <customShpInfo spid="_x0000_s1049"/>
    <customShpInfo spid="_x0000_s1050"/>
    <customShpInfo spid="_x0000_s1045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8"/>
    <customShpInfo spid="_x0000_s1079"/>
    <customShpInfo spid="_x0000_s1080"/>
    <customShpInfo spid="_x0000_s1077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8"/>
    <customShpInfo spid="_x0000_s1089"/>
    <customShpInfo spid="_x0000_s1087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0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98"/>
    <customShpInfo spid="_x0000_s1108"/>
    <customShpInfo spid="_x0000_s1109"/>
    <customShpInfo spid="_x0000_s1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3780</Words>
  <Characters>18650</Characters>
  <Lines>0</Lines>
  <Paragraphs>0</Paragraphs>
  <TotalTime>117</TotalTime>
  <ScaleCrop>false</ScaleCrop>
  <LinksUpToDate>false</LinksUpToDate>
  <CharactersWithSpaces>22147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mob君</dc:creator>
  <cp:lastModifiedBy>mob君</cp:lastModifiedBy>
  <dcterms:modified xsi:type="dcterms:W3CDTF">2024-01-25T16:19:14Z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603D78A70A0948DF916C790104316605_12</vt:lpwstr>
  </property>
</Properties>
</file>